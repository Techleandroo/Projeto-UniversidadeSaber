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FD9CE" w14:textId="5D9FCB7E" w:rsidR="00F24DA3" w:rsidRDefault="00000000">
      <w:pPr>
        <w:pStyle w:val="Ttulo1"/>
      </w:pPr>
      <w:r>
        <w:t>Universidade Saber –</w:t>
      </w:r>
      <w:r w:rsidR="00F44DC2">
        <w:t xml:space="preserve"> </w:t>
      </w:r>
      <w:r>
        <w:t>Infraestrutura de Rede</w:t>
      </w:r>
    </w:p>
    <w:p w14:paraId="258955D8" w14:textId="77777777" w:rsidR="00B800E3" w:rsidRDefault="00B800E3" w:rsidP="00B800E3"/>
    <w:p w14:paraId="3C007B93" w14:textId="77777777" w:rsidR="00F44DC2" w:rsidRDefault="00F44DC2" w:rsidP="00B800E3"/>
    <w:p w14:paraId="66ECD6C4" w14:textId="77777777" w:rsidR="00F44DC2" w:rsidRPr="00F44DC2" w:rsidRDefault="00F44DC2" w:rsidP="00F44DC2">
      <w:pPr>
        <w:rPr>
          <w:b/>
          <w:bCs/>
          <w:lang w:val="pt-BR"/>
        </w:rPr>
      </w:pPr>
      <w:r w:rsidRPr="00F44DC2">
        <w:rPr>
          <w:b/>
          <w:bCs/>
          <w:lang w:val="pt-BR"/>
        </w:rPr>
        <w:t>Pontos de Rede Necessários</w:t>
      </w:r>
    </w:p>
    <w:p w14:paraId="26F80521" w14:textId="77777777" w:rsidR="00F44DC2" w:rsidRPr="00F44DC2" w:rsidRDefault="00F44DC2" w:rsidP="00F44DC2">
      <w:pPr>
        <w:numPr>
          <w:ilvl w:val="0"/>
          <w:numId w:val="10"/>
        </w:numPr>
        <w:rPr>
          <w:lang w:val="pt-BR"/>
        </w:rPr>
      </w:pPr>
      <w:r w:rsidRPr="00F44DC2">
        <w:rPr>
          <w:lang w:val="pt-BR"/>
        </w:rPr>
        <w:t>13 Desktops (Administrativo)</w:t>
      </w:r>
    </w:p>
    <w:p w14:paraId="13E99A5C" w14:textId="77777777" w:rsidR="00F44DC2" w:rsidRPr="00F44DC2" w:rsidRDefault="00F44DC2" w:rsidP="00F44DC2">
      <w:pPr>
        <w:numPr>
          <w:ilvl w:val="0"/>
          <w:numId w:val="10"/>
        </w:numPr>
        <w:rPr>
          <w:lang w:val="pt-BR"/>
        </w:rPr>
      </w:pPr>
      <w:r w:rsidRPr="00F44DC2">
        <w:rPr>
          <w:lang w:val="pt-BR"/>
        </w:rPr>
        <w:t>4 Desktops (Salas de Aula)</w:t>
      </w:r>
    </w:p>
    <w:p w14:paraId="03D366F6" w14:textId="77777777" w:rsidR="00F44DC2" w:rsidRPr="00F44DC2" w:rsidRDefault="00F44DC2" w:rsidP="00F44DC2">
      <w:pPr>
        <w:numPr>
          <w:ilvl w:val="0"/>
          <w:numId w:val="10"/>
        </w:numPr>
        <w:rPr>
          <w:lang w:val="pt-BR"/>
        </w:rPr>
      </w:pPr>
      <w:r w:rsidRPr="00F44DC2">
        <w:rPr>
          <w:lang w:val="pt-BR"/>
        </w:rPr>
        <w:t>4 Notebooks (Diretoria)</w:t>
      </w:r>
    </w:p>
    <w:p w14:paraId="60218CEF" w14:textId="77777777" w:rsidR="00F44DC2" w:rsidRPr="00F44DC2" w:rsidRDefault="00F44DC2" w:rsidP="00F44DC2">
      <w:pPr>
        <w:numPr>
          <w:ilvl w:val="0"/>
          <w:numId w:val="10"/>
        </w:numPr>
        <w:rPr>
          <w:lang w:val="pt-BR"/>
        </w:rPr>
      </w:pPr>
      <w:r w:rsidRPr="00F44DC2">
        <w:rPr>
          <w:lang w:val="pt-BR"/>
        </w:rPr>
        <w:t>1 Computador de Uso Geral (Sala Geral)</w:t>
      </w:r>
    </w:p>
    <w:p w14:paraId="0228950E" w14:textId="77777777" w:rsidR="00F44DC2" w:rsidRPr="00F44DC2" w:rsidRDefault="00F44DC2" w:rsidP="00F44DC2">
      <w:pPr>
        <w:numPr>
          <w:ilvl w:val="0"/>
          <w:numId w:val="10"/>
        </w:numPr>
        <w:rPr>
          <w:lang w:val="pt-BR"/>
        </w:rPr>
      </w:pPr>
      <w:r w:rsidRPr="00F44DC2">
        <w:rPr>
          <w:lang w:val="pt-BR"/>
        </w:rPr>
        <w:t>Total: 22 pontos de rede</w:t>
      </w:r>
    </w:p>
    <w:p w14:paraId="69EAE099" w14:textId="7E6D31D8" w:rsidR="00F44DC2" w:rsidRDefault="00F44DC2" w:rsidP="00F44DC2">
      <w:pPr>
        <w:numPr>
          <w:ilvl w:val="0"/>
          <w:numId w:val="10"/>
        </w:numPr>
        <w:rPr>
          <w:lang w:val="pt-BR"/>
        </w:rPr>
      </w:pPr>
      <w:r w:rsidRPr="00F44DC2">
        <w:rPr>
          <w:lang w:val="pt-BR"/>
        </w:rPr>
        <w:t>+20% de crescimento: 22</w:t>
      </w:r>
      <w:r w:rsidR="00A55345">
        <w:rPr>
          <w:lang w:val="pt-BR"/>
        </w:rPr>
        <w:t>. 1,2</w:t>
      </w:r>
      <w:r w:rsidRPr="00F44DC2">
        <w:rPr>
          <w:lang w:val="pt-BR"/>
        </w:rPr>
        <w:t xml:space="preserve"> = 26,4 </w:t>
      </w:r>
      <w:r w:rsidR="005A0EE2" w:rsidRPr="005A0EE2">
        <w:rPr>
          <w:lang w:val="pt-BR"/>
        </w:rPr>
        <w:t xml:space="preserve">= </w:t>
      </w:r>
      <w:r w:rsidRPr="00F44DC2">
        <w:rPr>
          <w:lang w:val="pt-BR"/>
        </w:rPr>
        <w:t>27 pontos de rede</w:t>
      </w:r>
    </w:p>
    <w:p w14:paraId="46FF2256" w14:textId="77777777" w:rsidR="005A0EE2" w:rsidRDefault="005A0EE2" w:rsidP="005A0EE2">
      <w:pPr>
        <w:rPr>
          <w:lang w:val="pt-BR"/>
        </w:rPr>
      </w:pPr>
    </w:p>
    <w:p w14:paraId="3B9D3C87" w14:textId="61CD12C9" w:rsidR="005A0EE2" w:rsidRDefault="005A0EE2" w:rsidP="005A0EE2">
      <w:pPr>
        <w:rPr>
          <w:lang w:val="pt-BR"/>
        </w:rPr>
      </w:pPr>
      <w:r>
        <w:rPr>
          <w:lang w:val="pt-BR"/>
        </w:rPr>
        <w:t xml:space="preserve">Componentes a serem utilizados. </w:t>
      </w:r>
    </w:p>
    <w:p w14:paraId="3B1F3A73" w14:textId="090F7C34" w:rsidR="00B800E3" w:rsidRDefault="00B800E3" w:rsidP="00B800E3">
      <w:r>
        <w:t xml:space="preserve">Itens: </w:t>
      </w:r>
    </w:p>
    <w:p w14:paraId="10AEA742" w14:textId="371788D0" w:rsidR="00B800E3" w:rsidRDefault="00B800E3" w:rsidP="00B800E3">
      <w:r>
        <w:t xml:space="preserve">Cabo UTP Cat6 Furukawa (por metro): O cabo da Furukawa Cat6 UTP foi a melhor escolha para a nossa infraestrutura de rede pelo motivos: </w:t>
      </w:r>
      <w:r>
        <w:br/>
      </w:r>
      <w:r>
        <w:br/>
        <w:t>Oferece o melhor desempenho, suportando velocidades mais altas e ainda tem uma maior capacidade para o futuro.</w:t>
      </w:r>
    </w:p>
    <w:p w14:paraId="1A94D43D" w14:textId="77777777" w:rsidR="00C41CED" w:rsidRDefault="00B800E3" w:rsidP="00B800E3">
      <w:r>
        <w:t xml:space="preserve">Tem suporte a PoE fazendo assim eliminar mais custos eliminando a necessidade de cabos separados. </w:t>
      </w:r>
      <w:r>
        <w:br/>
      </w:r>
      <w:r>
        <w:br/>
        <w:t xml:space="preserve">custo: Embora o cat6 seja mais caro que o cat5e </w:t>
      </w:r>
      <w:r w:rsidR="00601510">
        <w:t>a diferença de preço nao é tao significative e o investimento extra vale muito a pena pela melhor performaçe, capacidade e nao vai precisar de upgrade futuramente</w:t>
      </w:r>
    </w:p>
    <w:p w14:paraId="2E63B636" w14:textId="77777777" w:rsidR="00C41CED" w:rsidRDefault="00601510" w:rsidP="00B800E3">
      <w:r>
        <w:t>.</w:t>
      </w:r>
      <w:r w:rsidR="00C41CED" w:rsidRPr="00C41CED">
        <w:t xml:space="preserve"> </w:t>
      </w:r>
      <w:r w:rsidR="00C41CED" w:rsidRPr="00E74451">
        <w:drawing>
          <wp:inline distT="0" distB="0" distL="0" distR="0" wp14:anchorId="5E974D9B" wp14:editId="66285053">
            <wp:extent cx="2973172" cy="2466975"/>
            <wp:effectExtent l="0" t="0" r="0" b="0"/>
            <wp:docPr id="834945709" name="Imagem 1" descr="Cabo preto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45709" name="Imagem 1" descr="Cabo preto em fundo bran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0262" cy="25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9857" w14:textId="331E2862" w:rsidR="00F44DC2" w:rsidRDefault="00C41CED" w:rsidP="00B800E3">
      <w:hyperlink r:id="rId7" w:history="1">
        <w:r w:rsidRPr="00086EAC">
          <w:rPr>
            <w:rStyle w:val="Hyperlink"/>
          </w:rPr>
          <w:t>https://www.unicaserv.com.br/cabo-utp-cat6-cmx-azul-furukawa-soho-plus-venda-por-metro</w:t>
        </w:r>
      </w:hyperlink>
    </w:p>
    <w:p w14:paraId="35293FA5" w14:textId="403B4949" w:rsidR="00C41CED" w:rsidRDefault="00C41CED" w:rsidP="00B800E3">
      <w:r>
        <w:t>Preço: R$ 5,30m = R$ 3.137</w:t>
      </w:r>
    </w:p>
    <w:p w14:paraId="5B995934" w14:textId="77777777" w:rsidR="005A0EE2" w:rsidRDefault="005A0EE2" w:rsidP="00B800E3"/>
    <w:p w14:paraId="35762A7F" w14:textId="77777777" w:rsidR="00E74451" w:rsidRDefault="00E74451" w:rsidP="00B800E3"/>
    <w:p w14:paraId="0E36947F" w14:textId="639002DA" w:rsidR="00E74451" w:rsidRDefault="005A0EE2" w:rsidP="00B800E3">
      <w:r w:rsidRPr="005A0EE2">
        <w:t xml:space="preserve">Keystone Cat6  </w:t>
      </w:r>
      <w:r w:rsidR="00E74451">
        <w:t>Fu</w:t>
      </w:r>
      <w:r w:rsidR="00660E56">
        <w:t xml:space="preserve">rukawa soho plus </w:t>
      </w:r>
      <w:r w:rsidRPr="005A0EE2">
        <w:t>(MV8)</w:t>
      </w:r>
      <w:r>
        <w:t xml:space="preserve">: </w:t>
      </w:r>
      <w:r w:rsidR="00A55345">
        <w:t>2</w:t>
      </w:r>
      <w:r w:rsidR="00E74451">
        <w:t>7</w:t>
      </w:r>
      <w:r>
        <w:t xml:space="preserve"> unidades </w:t>
      </w:r>
      <w:r w:rsidR="00E74451">
        <w:t>R$ 33,25</w:t>
      </w:r>
    </w:p>
    <w:p w14:paraId="0450FC33" w14:textId="17736C85" w:rsidR="00660E56" w:rsidRDefault="00660E56" w:rsidP="00B800E3">
      <w:r>
        <w:t>Melhor recomendação por conta de equilibrio custo/qualidade.</w:t>
      </w:r>
    </w:p>
    <w:p w14:paraId="34A4D529" w14:textId="77777777" w:rsidR="00660E56" w:rsidRPr="00660E56" w:rsidRDefault="00660E56" w:rsidP="00660E56">
      <w:pPr>
        <w:rPr>
          <w:lang w:val="pt-BR"/>
        </w:rPr>
      </w:pPr>
      <w:r w:rsidRPr="00660E56">
        <w:rPr>
          <w:b/>
          <w:bCs/>
          <w:lang w:val="pt-BR"/>
        </w:rPr>
        <w:t>Vantagens:</w:t>
      </w:r>
    </w:p>
    <w:p w14:paraId="32925924" w14:textId="77777777" w:rsidR="00660E56" w:rsidRPr="00660E56" w:rsidRDefault="00660E56" w:rsidP="00660E56">
      <w:pPr>
        <w:numPr>
          <w:ilvl w:val="0"/>
          <w:numId w:val="11"/>
        </w:numPr>
        <w:rPr>
          <w:lang w:val="pt-BR"/>
        </w:rPr>
      </w:pPr>
      <w:r w:rsidRPr="00660E56">
        <w:rPr>
          <w:lang w:val="pt-BR"/>
        </w:rPr>
        <w:t>Fabricado no Brasil (fácil suporte e garantia).</w:t>
      </w:r>
    </w:p>
    <w:p w14:paraId="33728C5A" w14:textId="77777777" w:rsidR="00660E56" w:rsidRPr="00660E56" w:rsidRDefault="00660E56" w:rsidP="00660E56">
      <w:pPr>
        <w:numPr>
          <w:ilvl w:val="0"/>
          <w:numId w:val="11"/>
        </w:numPr>
        <w:rPr>
          <w:lang w:val="pt-BR"/>
        </w:rPr>
      </w:pPr>
      <w:r w:rsidRPr="00660E56">
        <w:rPr>
          <w:lang w:val="pt-BR"/>
        </w:rPr>
        <w:t>Certificação ANATEL.</w:t>
      </w:r>
    </w:p>
    <w:p w14:paraId="4C7F1D1B" w14:textId="77777777" w:rsidR="00660E56" w:rsidRPr="00660E56" w:rsidRDefault="00660E56" w:rsidP="00660E56">
      <w:pPr>
        <w:numPr>
          <w:ilvl w:val="0"/>
          <w:numId w:val="11"/>
        </w:numPr>
        <w:rPr>
          <w:lang w:val="pt-BR"/>
        </w:rPr>
      </w:pPr>
      <w:r w:rsidRPr="00660E56">
        <w:rPr>
          <w:lang w:val="pt-BR"/>
        </w:rPr>
        <w:t>Ótima qualidade de sinal para redes Gigabit.</w:t>
      </w:r>
    </w:p>
    <w:p w14:paraId="438C686E" w14:textId="77777777" w:rsidR="00660E56" w:rsidRPr="00660E56" w:rsidRDefault="00660E56" w:rsidP="00660E56">
      <w:pPr>
        <w:numPr>
          <w:ilvl w:val="0"/>
          <w:numId w:val="11"/>
        </w:numPr>
        <w:rPr>
          <w:lang w:val="pt-BR"/>
        </w:rPr>
      </w:pPr>
      <w:r w:rsidRPr="00660E56">
        <w:rPr>
          <w:lang w:val="pt-BR"/>
        </w:rPr>
        <w:t>Preço intermediário com excelente durabilidade.</w:t>
      </w:r>
    </w:p>
    <w:p w14:paraId="7C8F12B5" w14:textId="77777777" w:rsidR="00660E56" w:rsidRPr="00660E56" w:rsidRDefault="00660E56" w:rsidP="00660E56">
      <w:pPr>
        <w:numPr>
          <w:ilvl w:val="0"/>
          <w:numId w:val="11"/>
        </w:numPr>
        <w:rPr>
          <w:lang w:val="pt-BR"/>
        </w:rPr>
      </w:pPr>
      <w:r w:rsidRPr="00660E56">
        <w:rPr>
          <w:lang w:val="pt-BR"/>
        </w:rPr>
        <w:t>Compatível com patch panels de diversas marcas.</w:t>
      </w:r>
    </w:p>
    <w:p w14:paraId="17CDA64A" w14:textId="77777777" w:rsidR="00660E56" w:rsidRPr="00660E56" w:rsidRDefault="00660E56" w:rsidP="00660E56">
      <w:pPr>
        <w:numPr>
          <w:ilvl w:val="0"/>
          <w:numId w:val="11"/>
        </w:numPr>
        <w:rPr>
          <w:lang w:val="pt-BR"/>
        </w:rPr>
      </w:pPr>
      <w:r w:rsidRPr="00660E56">
        <w:rPr>
          <w:lang w:val="pt-BR"/>
        </w:rPr>
        <w:t>Simples de montar, sem necessidade de ferramentas especiais.</w:t>
      </w:r>
    </w:p>
    <w:p w14:paraId="024D462A" w14:textId="77777777" w:rsidR="00660E56" w:rsidRDefault="00660E56" w:rsidP="00B800E3"/>
    <w:p w14:paraId="1797EC60" w14:textId="502DA691" w:rsidR="00E74451" w:rsidRDefault="00E74451" w:rsidP="00B800E3">
      <w:r w:rsidRPr="00E74451">
        <w:drawing>
          <wp:inline distT="0" distB="0" distL="0" distR="0" wp14:anchorId="025BE8F6" wp14:editId="2C0033D3">
            <wp:extent cx="2695575" cy="2752724"/>
            <wp:effectExtent l="0" t="0" r="0" b="0"/>
            <wp:docPr id="250036371" name="Imagem 1" descr="Uma imagem contendo l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36371" name="Imagem 1" descr="Uma imagem contendo lego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4398" cy="280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5054" w14:textId="7E1389A0" w:rsidR="00660E56" w:rsidRDefault="00660E56" w:rsidP="00B800E3">
      <w:r w:rsidRPr="00660E56">
        <w:t>https://www.unicaserv.com.br/keystone-cat6-furukawa-soho-plus</w:t>
      </w:r>
    </w:p>
    <w:p w14:paraId="6A9769B4" w14:textId="1414775E" w:rsidR="00C63DE0" w:rsidRDefault="00C63DE0" w:rsidP="00B800E3">
      <w:r>
        <w:t xml:space="preserve">Preço: </w:t>
      </w:r>
      <w:r w:rsidR="00E74451">
        <w:t>R$897,75</w:t>
      </w:r>
    </w:p>
    <w:p w14:paraId="78C11F5D" w14:textId="77777777" w:rsidR="00CE1BB4" w:rsidRDefault="00CE1BB4" w:rsidP="00B800E3"/>
    <w:p w14:paraId="7675D70A" w14:textId="5430B358" w:rsidR="00CE1BB4" w:rsidRDefault="00CE1BB4" w:rsidP="00B800E3">
      <w:pPr>
        <w:rPr>
          <w:b/>
          <w:bCs/>
        </w:rPr>
      </w:pPr>
      <w:r>
        <w:t xml:space="preserve">Patch cord 1,5m </w:t>
      </w:r>
      <w:r w:rsidRPr="00CE1BB4">
        <w:rPr>
          <w:b/>
          <w:bCs/>
        </w:rPr>
        <w:t>Cat6 Utp 100% Cobre</w:t>
      </w:r>
    </w:p>
    <w:p w14:paraId="43C87320" w14:textId="4A86EA59" w:rsidR="00CE1BB4" w:rsidRDefault="00CE1BB4" w:rsidP="00B800E3">
      <w:r w:rsidRPr="00CE1BB4">
        <w:drawing>
          <wp:inline distT="0" distB="0" distL="0" distR="0" wp14:anchorId="34D92B94" wp14:editId="795178C9">
            <wp:extent cx="2753212" cy="2619375"/>
            <wp:effectExtent l="0" t="0" r="9525" b="0"/>
            <wp:docPr id="1952044346" name="Imagem 1" descr="Cabo de meta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44346" name="Imagem 1" descr="Cabo de meta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63505" cy="26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DB86" w14:textId="2ECA3C92" w:rsidR="001979F3" w:rsidRDefault="00CE1BB4" w:rsidP="00B800E3">
      <w:r>
        <w:t>Vai entre o Rj45 e os dispositivos finais.</w:t>
      </w:r>
    </w:p>
    <w:p w14:paraId="6B161315" w14:textId="4C01B35E" w:rsidR="00CE1BB4" w:rsidRDefault="00CE1BB4" w:rsidP="00B800E3">
      <w:r>
        <w:t>24AWG</w:t>
      </w:r>
    </w:p>
    <w:p w14:paraId="21F5358D" w14:textId="30ED3E1F" w:rsidR="00CE1BB4" w:rsidRDefault="00CE1BB4" w:rsidP="00B800E3">
      <w:r>
        <w:t xml:space="preserve">Mais ideal para patch cords curtos de ate 10metros. </w:t>
      </w:r>
    </w:p>
    <w:p w14:paraId="26DE0F0B" w14:textId="44165C12" w:rsidR="00CE1BB4" w:rsidRPr="00CE1BB4" w:rsidRDefault="00CE1BB4" w:rsidP="00CE1BB4">
      <w:pPr>
        <w:rPr>
          <w:lang w:val="pt-BR"/>
        </w:rPr>
      </w:pPr>
      <w:r w:rsidRPr="00CE1BB4">
        <w:rPr>
          <w:lang w:val="pt-BR"/>
        </w:rPr>
        <w:t xml:space="preserve">São </w:t>
      </w:r>
      <w:r w:rsidRPr="00CE1BB4">
        <w:rPr>
          <w:b/>
          <w:bCs/>
          <w:lang w:val="pt-BR"/>
        </w:rPr>
        <w:t>mais flexíveis</w:t>
      </w:r>
      <w:r w:rsidRPr="00CE1BB4">
        <w:rPr>
          <w:lang w:val="pt-BR"/>
        </w:rPr>
        <w:t>, fáceis de manusear e instalar em ambientes com curvas ou racks.</w:t>
      </w:r>
    </w:p>
    <w:p w14:paraId="2FF3D2B1" w14:textId="2409362D" w:rsidR="00CE1BB4" w:rsidRPr="00CE1BB4" w:rsidRDefault="00CE1BB4" w:rsidP="00CE1BB4">
      <w:pPr>
        <w:rPr>
          <w:lang w:val="pt-BR"/>
        </w:rPr>
      </w:pPr>
      <w:r w:rsidRPr="00CE1BB4">
        <w:rPr>
          <w:lang w:val="pt-BR"/>
        </w:rPr>
        <w:t xml:space="preserve">Suportam </w:t>
      </w:r>
      <w:r w:rsidRPr="00CE1BB4">
        <w:rPr>
          <w:b/>
          <w:bCs/>
          <w:lang w:val="pt-BR"/>
        </w:rPr>
        <w:t>velocidade Gigabit e até 10Gbps (Cat6 ou Cat6A)</w:t>
      </w:r>
      <w:r w:rsidRPr="00CE1BB4">
        <w:rPr>
          <w:lang w:val="pt-BR"/>
        </w:rPr>
        <w:t xml:space="preserve"> sem problemas nessa distância.</w:t>
      </w:r>
    </w:p>
    <w:p w14:paraId="37E6A4E5" w14:textId="4C7F9437" w:rsidR="00CE1BB4" w:rsidRDefault="00CE1BB4" w:rsidP="00CE1BB4">
      <w:pPr>
        <w:rPr>
          <w:lang w:val="pt-BR"/>
        </w:rPr>
      </w:pPr>
      <w:r w:rsidRPr="00CE1BB4">
        <w:rPr>
          <w:lang w:val="pt-BR"/>
        </w:rPr>
        <w:t>Atendem todas as normas para uso em rede estruturada.</w:t>
      </w:r>
    </w:p>
    <w:p w14:paraId="3FC2F80E" w14:textId="1DBF4AA8" w:rsidR="00CE1BB4" w:rsidRDefault="00CE1BB4" w:rsidP="00CE1BB4">
      <w:pPr>
        <w:rPr>
          <w:lang w:val="pt-BR"/>
        </w:rPr>
      </w:pPr>
      <w:r>
        <w:rPr>
          <w:lang w:val="pt-BR"/>
        </w:rPr>
        <w:t>Preço unitário: 18,80</w:t>
      </w:r>
    </w:p>
    <w:p w14:paraId="63D0118F" w14:textId="1ECEDE32" w:rsidR="00CE1BB4" w:rsidRPr="00CE1BB4" w:rsidRDefault="00CE1BB4" w:rsidP="00CE1BB4">
      <w:pPr>
        <w:rPr>
          <w:lang w:val="pt-BR"/>
        </w:rPr>
      </w:pPr>
      <w:r>
        <w:rPr>
          <w:lang w:val="pt-BR"/>
        </w:rPr>
        <w:t>Total 27 unidades= 507,60</w:t>
      </w:r>
    </w:p>
    <w:p w14:paraId="595AAA42" w14:textId="77777777" w:rsidR="00CE1BB4" w:rsidRDefault="00CE1BB4" w:rsidP="00B800E3"/>
    <w:p w14:paraId="6EE69A19" w14:textId="77777777" w:rsidR="00CE1BB4" w:rsidRDefault="00CE1BB4" w:rsidP="00B800E3"/>
    <w:p w14:paraId="2EDEB3F7" w14:textId="77777777" w:rsidR="001979F3" w:rsidRDefault="001979F3" w:rsidP="00B800E3"/>
    <w:p w14:paraId="09FC3892" w14:textId="77777777" w:rsidR="001979F3" w:rsidRDefault="001979F3" w:rsidP="001979F3">
      <w:pPr>
        <w:rPr>
          <w:b/>
          <w:bCs/>
        </w:rPr>
      </w:pPr>
      <w:r>
        <w:rPr>
          <w:lang w:val="pt-BR"/>
        </w:rPr>
        <w:t xml:space="preserve">Adapter cord </w:t>
      </w:r>
      <w:r w:rsidRPr="006C15FA">
        <w:rPr>
          <w:b/>
          <w:bCs/>
        </w:rPr>
        <w:t>Cabo 20 Cm Patch Cord Cat6 Utp 100% Cobre</w:t>
      </w:r>
    </w:p>
    <w:p w14:paraId="2C12FCC7" w14:textId="77777777" w:rsidR="001979F3" w:rsidRDefault="001979F3" w:rsidP="001979F3">
      <w:pPr>
        <w:rPr>
          <w:b/>
          <w:bCs/>
        </w:rPr>
      </w:pPr>
      <w:r w:rsidRPr="006C15FA">
        <w:rPr>
          <w:b/>
          <w:bCs/>
        </w:rPr>
        <w:drawing>
          <wp:inline distT="0" distB="0" distL="0" distR="0" wp14:anchorId="11261221" wp14:editId="106A2BF0">
            <wp:extent cx="1771236" cy="2238375"/>
            <wp:effectExtent l="0" t="0" r="635" b="0"/>
            <wp:docPr id="1843784262" name="Imagem 1" descr="Cabo elétrico azu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84262" name="Imagem 1" descr="Cabo elétrico azu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878" cy="224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198F" w14:textId="77777777" w:rsidR="001979F3" w:rsidRDefault="001979F3" w:rsidP="001979F3">
      <w:pPr>
        <w:rPr>
          <w:b/>
          <w:bCs/>
        </w:rPr>
      </w:pPr>
      <w:r>
        <w:rPr>
          <w:b/>
          <w:bCs/>
        </w:rPr>
        <w:t xml:space="preserve">Vai entre o Switch e o Patch panel </w:t>
      </w:r>
    </w:p>
    <w:p w14:paraId="6D7976C9" w14:textId="77777777" w:rsidR="001979F3" w:rsidRDefault="001979F3" w:rsidP="001979F3">
      <w:pPr>
        <w:rPr>
          <w:b/>
          <w:bCs/>
        </w:rPr>
      </w:pPr>
      <w:r>
        <w:rPr>
          <w:b/>
          <w:bCs/>
        </w:rPr>
        <w:t xml:space="preserve">24AWG </w:t>
      </w:r>
    </w:p>
    <w:p w14:paraId="67CEF654" w14:textId="77777777" w:rsidR="001979F3" w:rsidRDefault="001979F3" w:rsidP="001979F3">
      <w:pPr>
        <w:rPr>
          <w:b/>
          <w:bCs/>
        </w:rPr>
      </w:pPr>
      <w:r w:rsidRPr="006C15FA">
        <w:rPr>
          <w:b/>
          <w:bCs/>
        </w:rPr>
        <w:t>Para patch cords (cabos curtos entre patch panel e switch</w:t>
      </w:r>
    </w:p>
    <w:p w14:paraId="09CCD15B" w14:textId="77777777" w:rsidR="001979F3" w:rsidRDefault="001979F3" w:rsidP="001979F3">
      <w:pPr>
        <w:rPr>
          <w:b/>
          <w:bCs/>
        </w:rPr>
      </w:pPr>
    </w:p>
    <w:p w14:paraId="11884590" w14:textId="77777777" w:rsidR="001979F3" w:rsidRPr="006C15FA" w:rsidRDefault="001979F3" w:rsidP="001979F3">
      <w:pPr>
        <w:ind w:firstLine="360"/>
        <w:rPr>
          <w:b/>
          <w:bCs/>
        </w:rPr>
      </w:pPr>
      <w:r w:rsidRPr="006C15FA">
        <w:rPr>
          <w:b/>
          <w:bCs/>
          <w:lang w:val="pt-BR"/>
        </w:rPr>
        <w:t>Curta distância:</w:t>
      </w:r>
      <w:r w:rsidRPr="006C15FA">
        <w:rPr>
          <w:lang w:val="pt-BR"/>
        </w:rPr>
        <w:t xml:space="preserve"> 20cm é muito curto, então a diferença de desempenho entre 23AWG e 24AWG é insignificante.</w:t>
      </w:r>
    </w:p>
    <w:p w14:paraId="33E14CF3" w14:textId="77777777" w:rsidR="001979F3" w:rsidRPr="006C15FA" w:rsidRDefault="001979F3" w:rsidP="001979F3">
      <w:pPr>
        <w:ind w:firstLine="360"/>
        <w:rPr>
          <w:lang w:val="pt-BR"/>
        </w:rPr>
      </w:pPr>
      <w:r w:rsidRPr="006C15FA">
        <w:rPr>
          <w:b/>
          <w:bCs/>
          <w:lang w:val="pt-BR"/>
        </w:rPr>
        <w:t>Mais flexível:</w:t>
      </w:r>
      <w:r w:rsidRPr="006C15FA">
        <w:rPr>
          <w:lang w:val="pt-BR"/>
        </w:rPr>
        <w:t xml:space="preserve"> O 24AWG é mais fácil de manusear em espaços apertados, como dentro do rack.</w:t>
      </w:r>
    </w:p>
    <w:p w14:paraId="6551E37C" w14:textId="77777777" w:rsidR="001979F3" w:rsidRPr="006C15FA" w:rsidRDefault="001979F3" w:rsidP="001979F3">
      <w:pPr>
        <w:ind w:left="360"/>
        <w:rPr>
          <w:lang w:val="pt-BR"/>
        </w:rPr>
      </w:pPr>
      <w:r w:rsidRPr="006C15FA">
        <w:rPr>
          <w:b/>
          <w:bCs/>
          <w:lang w:val="pt-BR"/>
        </w:rPr>
        <w:t>Custo menor:</w:t>
      </w:r>
      <w:r w:rsidRPr="006C15FA">
        <w:rPr>
          <w:lang w:val="pt-BR"/>
        </w:rPr>
        <w:t xml:space="preserve"> Normalmente mais barato que o 23AWG.</w:t>
      </w:r>
    </w:p>
    <w:p w14:paraId="11910AC1" w14:textId="77777777" w:rsidR="001979F3" w:rsidRDefault="001979F3" w:rsidP="001979F3">
      <w:pPr>
        <w:ind w:firstLine="360"/>
        <w:rPr>
          <w:lang w:val="pt-BR"/>
        </w:rPr>
      </w:pPr>
      <w:r w:rsidRPr="006C15FA">
        <w:rPr>
          <w:b/>
          <w:bCs/>
          <w:lang w:val="pt-BR"/>
        </w:rPr>
        <w:t>Padrão em patch cords:</w:t>
      </w:r>
      <w:r w:rsidRPr="006C15FA">
        <w:rPr>
          <w:lang w:val="pt-BR"/>
        </w:rPr>
        <w:t xml:space="preserve"> A maioria dos patch cords prontos de fábrica usa 24AWG por ser mais prático.</w:t>
      </w:r>
    </w:p>
    <w:p w14:paraId="04564783" w14:textId="77777777" w:rsidR="001979F3" w:rsidRDefault="001979F3" w:rsidP="001979F3">
      <w:pPr>
        <w:ind w:firstLine="360"/>
        <w:rPr>
          <w:lang w:val="pt-BR"/>
        </w:rPr>
      </w:pPr>
    </w:p>
    <w:p w14:paraId="7D02254F" w14:textId="77777777" w:rsidR="001979F3" w:rsidRDefault="001979F3" w:rsidP="001979F3">
      <w:pPr>
        <w:ind w:firstLine="360"/>
        <w:rPr>
          <w:lang w:val="pt-BR"/>
        </w:rPr>
      </w:pPr>
      <w:r>
        <w:rPr>
          <w:lang w:val="pt-BR"/>
        </w:rPr>
        <w:t xml:space="preserve">Preço unitário: 11,93 </w:t>
      </w:r>
    </w:p>
    <w:p w14:paraId="565E34CB" w14:textId="77777777" w:rsidR="001979F3" w:rsidRDefault="001979F3" w:rsidP="001979F3">
      <w:pPr>
        <w:ind w:firstLine="360"/>
        <w:rPr>
          <w:lang w:val="pt-BR"/>
        </w:rPr>
      </w:pPr>
      <w:r>
        <w:rPr>
          <w:lang w:val="pt-BR"/>
        </w:rPr>
        <w:t xml:space="preserve">Total de 27 unidades = 322,11 </w:t>
      </w:r>
    </w:p>
    <w:p w14:paraId="771C3B91" w14:textId="77777777" w:rsidR="001979F3" w:rsidRDefault="001979F3" w:rsidP="001979F3">
      <w:pPr>
        <w:ind w:firstLine="360"/>
      </w:pPr>
      <w:r>
        <w:rPr>
          <w:lang w:val="pt-BR"/>
        </w:rPr>
        <w:t xml:space="preserve">Usando cupom do professor vaamonde: </w:t>
      </w:r>
      <w:r w:rsidRPr="006C15FA">
        <w:t>procedimentos10</w:t>
      </w:r>
      <w:r>
        <w:t xml:space="preserve"> tera um total de 10% de desconto ficando em R$ 289,89</w:t>
      </w:r>
    </w:p>
    <w:p w14:paraId="6518A76A" w14:textId="1A3390C8" w:rsidR="001979F3" w:rsidRPr="006C15FA" w:rsidRDefault="001979F3" w:rsidP="001979F3">
      <w:pPr>
        <w:ind w:firstLine="360"/>
        <w:rPr>
          <w:lang w:val="pt-BR"/>
        </w:rPr>
      </w:pPr>
      <w:r w:rsidRPr="001979F3">
        <w:rPr>
          <w:lang w:val="pt-BR"/>
        </w:rPr>
        <w:t>https://cabospatchcord.com.br/collections/cat-6/products/cabo-de-rede-25-cm-patch-cord-cat6-utp-100-cobre?variant=49657627640096</w:t>
      </w:r>
    </w:p>
    <w:p w14:paraId="26BF0A55" w14:textId="77777777" w:rsidR="001979F3" w:rsidRDefault="001979F3" w:rsidP="00B800E3"/>
    <w:p w14:paraId="466B2E66" w14:textId="77777777" w:rsidR="005A0EE2" w:rsidRDefault="005A0EE2" w:rsidP="00B800E3"/>
    <w:p w14:paraId="2E6FCA87" w14:textId="77777777" w:rsidR="001979F3" w:rsidRDefault="001979F3" w:rsidP="00B800E3"/>
    <w:p w14:paraId="6D162C48" w14:textId="033F4CBE" w:rsidR="005A0EE2" w:rsidRDefault="005A0EE2" w:rsidP="00B800E3">
      <w:r>
        <w:t>Patch panel: 2 unidades por causa dos 20% de crescimento.</w:t>
      </w:r>
      <w:r>
        <w:br/>
        <w:t xml:space="preserve">preço unitario: </w:t>
      </w:r>
      <w:r w:rsidR="009E56F5">
        <w:t>R$ 545,00</w:t>
      </w:r>
    </w:p>
    <w:p w14:paraId="2C7D01DC" w14:textId="5770804D" w:rsidR="009E56F5" w:rsidRDefault="009E56F5" w:rsidP="009E56F5">
      <w:pPr>
        <w:rPr>
          <w:lang w:val="pt-BR"/>
        </w:rPr>
      </w:pPr>
      <w:r w:rsidRPr="009E56F5">
        <w:rPr>
          <w:lang w:val="pt-BR"/>
        </w:rPr>
        <w:t>Patch Panel Sohoplus Cat6 24p T568a/B Rohs Furukawa</w:t>
      </w:r>
    </w:p>
    <w:p w14:paraId="11DA2070" w14:textId="153EB32E" w:rsidR="00AA2723" w:rsidRDefault="00AA2723" w:rsidP="009E56F5">
      <w:pPr>
        <w:rPr>
          <w:lang w:val="pt-BR"/>
        </w:rPr>
      </w:pPr>
      <w:r w:rsidRPr="00AA2723">
        <w:rPr>
          <w:lang w:val="pt-BR"/>
        </w:rPr>
        <w:drawing>
          <wp:inline distT="0" distB="0" distL="0" distR="0" wp14:anchorId="216CA509" wp14:editId="10CACBD0">
            <wp:extent cx="2926564" cy="1895475"/>
            <wp:effectExtent l="0" t="0" r="7620" b="0"/>
            <wp:docPr id="1220571046" name="Imagem 1" descr="Fundo preto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71046" name="Imagem 1" descr="Fundo preto com letras brancas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5118" cy="19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5E83" w14:textId="564F4846" w:rsidR="005A0EE2" w:rsidRDefault="005F6240" w:rsidP="00B800E3">
      <w:hyperlink r:id="rId12" w:history="1">
        <w:r w:rsidRPr="00086EAC">
          <w:rPr>
            <w:rStyle w:val="Hyperlink"/>
          </w:rPr>
          <w:t>https://www.amazon.com.br/Patch-Panel-Sohoplus-Dispositivos-Conexão/dp/B075M5H5W1?source=ps-sl-shoppingads-lpcontext&amp;ref_=fplfs&amp;psc=1&amp;smid=A3PPGJX18DKYL</w:t>
        </w:r>
      </w:hyperlink>
    </w:p>
    <w:p w14:paraId="06A4714F" w14:textId="77777777" w:rsidR="005F6240" w:rsidRDefault="005F6240" w:rsidP="00B800E3"/>
    <w:p w14:paraId="0AC902C7" w14:textId="1D43B3B0" w:rsidR="005F6240" w:rsidRDefault="005F6240" w:rsidP="00B800E3">
      <w:r>
        <w:t>Compatibilidade com a categoria de cabos cat6</w:t>
      </w:r>
    </w:p>
    <w:p w14:paraId="49A84C93" w14:textId="702D809E" w:rsidR="005F6240" w:rsidRDefault="005F6240" w:rsidP="00B800E3">
      <w:r>
        <w:t>Suporta a transmissão de dados de até 1gbps (gigabit Ethernet)</w:t>
      </w:r>
    </w:p>
    <w:p w14:paraId="1092AA68" w14:textId="54CE41DC" w:rsidR="005F6240" w:rsidRDefault="005F6240" w:rsidP="00B800E3">
      <w:r>
        <w:t>Garante desempenho na rede LAN</w:t>
      </w:r>
    </w:p>
    <w:p w14:paraId="23EB1331" w14:textId="45002F95" w:rsidR="005F6240" w:rsidRDefault="005F6240" w:rsidP="00B800E3">
      <w:r>
        <w:t xml:space="preserve">Conforme os padroes da TIA </w:t>
      </w:r>
    </w:p>
    <w:p w14:paraId="119BCEF7" w14:textId="05AC56E9" w:rsidR="005F6240" w:rsidRDefault="005F6240" w:rsidP="00B800E3">
      <w:r>
        <w:t>Pode usar os dois tipos de padroes de conexões T568A/B</w:t>
      </w:r>
    </w:p>
    <w:p w14:paraId="649FB9F4" w14:textId="6C30EF1B" w:rsidR="005F6240" w:rsidRDefault="005F6240" w:rsidP="00B800E3">
      <w:r>
        <w:t>Facil para instalar.</w:t>
      </w:r>
    </w:p>
    <w:p w14:paraId="56DAA1FA" w14:textId="59D11AA3" w:rsidR="005F6240" w:rsidRDefault="005F6240" w:rsidP="00B800E3">
      <w:r>
        <w:t>Certificação RoHS</w:t>
      </w:r>
    </w:p>
    <w:p w14:paraId="5017EAFE" w14:textId="6F2F0A10" w:rsidR="005F6240" w:rsidRDefault="005F6240" w:rsidP="00B800E3">
      <w:r>
        <w:t xml:space="preserve">Melhor marca do mercado. </w:t>
      </w:r>
    </w:p>
    <w:p w14:paraId="32D88D45" w14:textId="77777777" w:rsidR="005F6240" w:rsidRDefault="005F6240" w:rsidP="00B800E3"/>
    <w:p w14:paraId="189AFD50" w14:textId="01E68314" w:rsidR="00C41CED" w:rsidRDefault="00C41CED" w:rsidP="00C41CED">
      <w:r>
        <w:t xml:space="preserve">Preço: </w:t>
      </w:r>
      <w:r w:rsidR="001979F3">
        <w:t>2 unidades =</w:t>
      </w:r>
      <w:r>
        <w:t xml:space="preserve">R$ </w:t>
      </w:r>
      <w:r>
        <w:t>1090</w:t>
      </w:r>
    </w:p>
    <w:p w14:paraId="09632B3C" w14:textId="77777777" w:rsidR="00B87515" w:rsidRDefault="00B87515" w:rsidP="00C41CED"/>
    <w:p w14:paraId="7A60221E" w14:textId="5509DB33" w:rsidR="00B87515" w:rsidRDefault="00B87515" w:rsidP="00C41CED">
      <w:r>
        <w:t xml:space="preserve">Embora o link de compra seja na amazon o produto é vendido por uma empresa revendedora possuindo o selo RA Verificada. </w:t>
      </w:r>
    </w:p>
    <w:p w14:paraId="6BF4A918" w14:textId="59A51A03" w:rsidR="00B87515" w:rsidRDefault="00B87515" w:rsidP="00C41CED">
      <w:r>
        <w:t xml:space="preserve">Casa do provedor Londrina. </w:t>
      </w:r>
    </w:p>
    <w:p w14:paraId="211033AB" w14:textId="0CF4AFDF" w:rsidR="00AA2723" w:rsidRDefault="00AA2723" w:rsidP="00B800E3"/>
    <w:p w14:paraId="6558175C" w14:textId="26A91BA0" w:rsidR="00AA2723" w:rsidRDefault="00C63DE0" w:rsidP="00B800E3">
      <w:r>
        <w:t xml:space="preserve">Rack fechado 8U 570mm de parede. Para ficar na sala da direção. </w:t>
      </w:r>
    </w:p>
    <w:p w14:paraId="3F771F21" w14:textId="77777777" w:rsidR="00C41CED" w:rsidRDefault="00AA2723" w:rsidP="00B800E3">
      <w:r w:rsidRPr="00AA2723">
        <w:drawing>
          <wp:inline distT="0" distB="0" distL="0" distR="0" wp14:anchorId="372D2D2B" wp14:editId="3F9ABD4D">
            <wp:extent cx="2934206" cy="2277745"/>
            <wp:effectExtent l="0" t="0" r="0" b="8255"/>
            <wp:docPr id="1876466245" name="Imagem 1" descr="Foto preta e branca de uma televi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66245" name="Imagem 1" descr="Foto preta e branca de uma televisã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44885" cy="228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C775" w14:textId="77777777" w:rsidR="005F6240" w:rsidRDefault="00C41CED" w:rsidP="00B800E3">
      <w:hyperlink r:id="rId14" w:history="1">
        <w:r w:rsidRPr="00086EAC">
          <w:rPr>
            <w:rStyle w:val="Hyperlink"/>
          </w:rPr>
          <w:t>https://www.unicaserv.com.br/mini-rack-de-parede-19-pol-com-8u-x-570mm</w:t>
        </w:r>
      </w:hyperlink>
    </w:p>
    <w:p w14:paraId="5EF50F67" w14:textId="03481CBB" w:rsidR="005F6240" w:rsidRDefault="005F6240" w:rsidP="00B800E3">
      <w:r>
        <w:t>Compacto eficiente ideal para ambientes com pouco espaço com salas pequenas como na universidade saber.</w:t>
      </w:r>
    </w:p>
    <w:p w14:paraId="3A094EEA" w14:textId="47441F10" w:rsidR="005F6240" w:rsidRDefault="005F6240" w:rsidP="00B800E3">
      <w:r>
        <w:t xml:space="preserve">Altura de 8U podendo acomodar diversos equipamentos. </w:t>
      </w:r>
    </w:p>
    <w:p w14:paraId="117D8875" w14:textId="7913208E" w:rsidR="005F6240" w:rsidRDefault="005F6240" w:rsidP="00B800E3">
      <w:r>
        <w:t>Estrutura fechada ocasionando uma seguranca muito boa para os equipamentos.</w:t>
      </w:r>
    </w:p>
    <w:p w14:paraId="1909E1F2" w14:textId="053E5037" w:rsidR="005F6240" w:rsidRDefault="005F6240" w:rsidP="00B800E3">
      <w:r>
        <w:t>Laterais removiveis trazendo um excelente manuseio na hora de manutenção etc.</w:t>
      </w:r>
    </w:p>
    <w:p w14:paraId="36A4B2E8" w14:textId="1A5F8EC6" w:rsidR="00C63DE0" w:rsidRDefault="00C63DE0" w:rsidP="00B800E3">
      <w:r>
        <w:t>Preço: 427,40</w:t>
      </w:r>
    </w:p>
    <w:p w14:paraId="16455599" w14:textId="77777777" w:rsidR="00C41CED" w:rsidRDefault="00C41CED" w:rsidP="00B800E3"/>
    <w:p w14:paraId="3BD46202" w14:textId="09DD9FBA" w:rsidR="00C41CED" w:rsidRDefault="00C41CED" w:rsidP="00B800E3">
      <w:r>
        <w:t>Switch:</w:t>
      </w:r>
      <w:r w:rsidRPr="00C41CED">
        <w:t xml:space="preserve"> </w:t>
      </w:r>
      <w:r>
        <w:t xml:space="preserve"> </w:t>
      </w:r>
      <w:r w:rsidRPr="00C41CED">
        <w:t>TP-LINK-TL-SG3452</w:t>
      </w:r>
    </w:p>
    <w:p w14:paraId="0570E1D6" w14:textId="13A6CDD9" w:rsidR="00C41CED" w:rsidRDefault="00C41CED" w:rsidP="00B800E3">
      <w:r w:rsidRPr="00C41CED">
        <w:drawing>
          <wp:inline distT="0" distB="0" distL="0" distR="0" wp14:anchorId="0133B103" wp14:editId="31DFC1E4">
            <wp:extent cx="2931278" cy="2028825"/>
            <wp:effectExtent l="0" t="0" r="2540" b="0"/>
            <wp:docPr id="1529144837" name="Imagem 1" descr="Tela de um aparelho eletrô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44837" name="Imagem 1" descr="Tela de um aparelho eletrônic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779" cy="203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68B1" w14:textId="138DFEC5" w:rsidR="00C41CED" w:rsidRDefault="00C41CED" w:rsidP="00C41CED">
      <w:pPr>
        <w:rPr>
          <w:lang w:val="pt-BR"/>
        </w:rPr>
      </w:pPr>
      <w:r w:rsidRPr="00C41CED">
        <w:rPr>
          <w:lang w:val="pt-BR"/>
        </w:rPr>
        <w:t>Switch Gerenciável L2+ 48 Portas TP-LINK TL-SG3452 GIGABIT C/4 Slots SFP Jetstream</w:t>
      </w:r>
      <w:r>
        <w:rPr>
          <w:lang w:val="pt-BR"/>
        </w:rPr>
        <w:t>]</w:t>
      </w:r>
    </w:p>
    <w:p w14:paraId="72EB4BFA" w14:textId="3C33076A" w:rsidR="00C41CED" w:rsidRPr="00C41CED" w:rsidRDefault="00C41CED" w:rsidP="00C41CED">
      <w:pPr>
        <w:rPr>
          <w:lang w:val="pt-BR"/>
        </w:rPr>
      </w:pPr>
      <w:r>
        <w:rPr>
          <w:lang w:val="pt-BR"/>
        </w:rPr>
        <w:t>Preço: R$ 4.097</w:t>
      </w:r>
    </w:p>
    <w:p w14:paraId="2742F60A" w14:textId="5058F58F" w:rsidR="00C41CED" w:rsidRDefault="001B4A84" w:rsidP="00B800E3">
      <w:hyperlink r:id="rId16" w:history="1">
        <w:r w:rsidRPr="00086EAC">
          <w:rPr>
            <w:rStyle w:val="Hyperlink"/>
          </w:rPr>
          <w:t>https://www.amazon.com.br/Gerenciável-TP-LINK-TL-SG3452-GIGABIT-Jetstream/dp/B077HT9WTW?source=ps-sl-shoppingads-lpcontext&amp;ref_=fplfs&amp;psc=1&amp;smid=A3PPGJX18DKYL</w:t>
        </w:r>
      </w:hyperlink>
    </w:p>
    <w:p w14:paraId="7CE9C065" w14:textId="77777777" w:rsidR="001B4A84" w:rsidRDefault="001B4A84" w:rsidP="00B800E3"/>
    <w:p w14:paraId="594CC0B5" w14:textId="05FCCE35" w:rsidR="001B4A84" w:rsidRDefault="001B4A84" w:rsidP="00B800E3">
      <w:pPr>
        <w:rPr>
          <w:lang w:val="pt-BR"/>
        </w:rPr>
      </w:pPr>
      <w:r>
        <w:rPr>
          <w:lang w:val="pt-BR"/>
        </w:rPr>
        <w:t xml:space="preserve">Switch: </w:t>
      </w:r>
      <w:r w:rsidRPr="001B4A84">
        <w:rPr>
          <w:lang w:val="pt-BR"/>
        </w:rPr>
        <w:t>TL-SG3452P SMB</w:t>
      </w:r>
    </w:p>
    <w:p w14:paraId="32D4D1EB" w14:textId="7BDD6923" w:rsidR="001B4A84" w:rsidRDefault="001B4A84" w:rsidP="00B800E3">
      <w:pPr>
        <w:rPr>
          <w:lang w:val="pt-BR"/>
        </w:rPr>
      </w:pPr>
      <w:r w:rsidRPr="001B4A84">
        <w:rPr>
          <w:lang w:val="pt-BR"/>
        </w:rPr>
        <w:drawing>
          <wp:inline distT="0" distB="0" distL="0" distR="0" wp14:anchorId="78174FFC" wp14:editId="363C040A">
            <wp:extent cx="2921987" cy="2085975"/>
            <wp:effectExtent l="0" t="0" r="0" b="0"/>
            <wp:docPr id="6244529" name="Imagem 1" descr="Tela de um aparelho eletrô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529" name="Imagem 1" descr="Tela de um aparelho eletrônic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9587" cy="20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4C97" w14:textId="7089B8B1" w:rsidR="001B4A84" w:rsidRDefault="001B4A84" w:rsidP="00B800E3">
      <w:pPr>
        <w:rPr>
          <w:lang w:val="pt-BR"/>
        </w:rPr>
      </w:pPr>
      <w:r w:rsidRPr="001B4A84">
        <w:rPr>
          <w:lang w:val="pt-BR"/>
        </w:rPr>
        <w:t>SWITCH GIGABIT L2+ 52P C/ 48 PORTAS POE+ TL-SG3452P SMB</w:t>
      </w:r>
    </w:p>
    <w:p w14:paraId="5C01ED2B" w14:textId="46D56400" w:rsidR="001B4A84" w:rsidRDefault="001B4A84" w:rsidP="00B800E3">
      <w:pPr>
        <w:rPr>
          <w:lang w:val="pt-BR"/>
        </w:rPr>
      </w:pPr>
      <w:r>
        <w:rPr>
          <w:lang w:val="pt-BR"/>
        </w:rPr>
        <w:t>Preço: R$ 4.997</w:t>
      </w:r>
    </w:p>
    <w:p w14:paraId="1BA9C010" w14:textId="441D25B8" w:rsidR="001B4A84" w:rsidRDefault="001B4A84" w:rsidP="00B800E3">
      <w:pPr>
        <w:rPr>
          <w:lang w:val="pt-BR"/>
        </w:rPr>
      </w:pPr>
      <w:hyperlink r:id="rId18" w:history="1">
        <w:r w:rsidRPr="00086EAC">
          <w:rPr>
            <w:rStyle w:val="Hyperlink"/>
            <w:lang w:val="pt-BR"/>
          </w:rPr>
          <w:t>https://www.amazon.com.br/Gerenciável-TP-LINK-TL-SG3452P-GIGABIT-Jetstream/dp/B08XNJPSNW?source=ps-sl-shoppingads-lpcontext&amp;ref_=fplfs&amp;psc=1&amp;smid=A3PPGJX18DKYL</w:t>
        </w:r>
      </w:hyperlink>
    </w:p>
    <w:p w14:paraId="03D6F590" w14:textId="77777777" w:rsidR="001B4A84" w:rsidRDefault="001B4A84" w:rsidP="00B800E3">
      <w:pPr>
        <w:rPr>
          <w:lang w:val="pt-BR"/>
        </w:rPr>
      </w:pPr>
    </w:p>
    <w:p w14:paraId="4AA67CC8" w14:textId="0481487C" w:rsidR="001B4A84" w:rsidRPr="001B4A84" w:rsidRDefault="001B4A84" w:rsidP="00B800E3">
      <w:pPr>
        <w:rPr>
          <w:lang w:val="pt-BR"/>
        </w:rPr>
      </w:pPr>
      <w:r>
        <w:rPr>
          <w:lang w:val="pt-BR"/>
        </w:rPr>
        <w:t>switch:</w:t>
      </w:r>
      <w:r w:rsidRPr="001B4A84">
        <w:rPr>
          <w:rFonts w:ascii="Lato" w:hAnsi="Lato"/>
          <w:b/>
          <w:bCs/>
          <w:sz w:val="33"/>
          <w:szCs w:val="33"/>
          <w:shd w:val="clear" w:color="auto" w:fill="FFFFFF"/>
        </w:rPr>
        <w:t xml:space="preserve"> </w:t>
      </w:r>
      <w:r w:rsidRPr="001B4A84">
        <w:rPr>
          <w:b/>
          <w:bCs/>
        </w:rPr>
        <w:t>Standard 48 PoE</w:t>
      </w:r>
    </w:p>
    <w:p w14:paraId="4E057939" w14:textId="364EE2C9" w:rsidR="00D51466" w:rsidRDefault="001B4A84" w:rsidP="00B800E3">
      <w:r w:rsidRPr="001B4A84">
        <w:drawing>
          <wp:inline distT="0" distB="0" distL="0" distR="0" wp14:anchorId="0B5F1183" wp14:editId="28376148">
            <wp:extent cx="2981325" cy="2341125"/>
            <wp:effectExtent l="0" t="0" r="0" b="2540"/>
            <wp:docPr id="1687181676" name="Imagem 1" descr="Tela de um aparelho eletrô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81676" name="Imagem 1" descr="Tela de um aparelho eletrônic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2867" cy="236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8C53" w14:textId="76154DA0" w:rsidR="00D51466" w:rsidRDefault="00F93E1E" w:rsidP="00B800E3">
      <w:r>
        <w:t xml:space="preserve"> </w:t>
      </w:r>
      <w:r w:rsidR="001B4A84">
        <w:t>Preço: R$ 4.869</w:t>
      </w:r>
    </w:p>
    <w:p w14:paraId="2253B1C9" w14:textId="1AB085E2" w:rsidR="001B4A84" w:rsidRDefault="001B4A84" w:rsidP="00B800E3">
      <w:r w:rsidRPr="001B4A84">
        <w:t>https://br.store.ui.com/br/pt/category/all-switching/products/usw-48-poe</w:t>
      </w:r>
    </w:p>
    <w:p w14:paraId="56D23F4C" w14:textId="77777777" w:rsidR="001B4A84" w:rsidRDefault="001B4A84" w:rsidP="00EF1BE3">
      <w:pPr>
        <w:rPr>
          <w:lang w:val="pt-BR"/>
        </w:rPr>
      </w:pPr>
    </w:p>
    <w:p w14:paraId="1816112C" w14:textId="2A4FEA0A" w:rsidR="00937581" w:rsidRDefault="00EF1BE3" w:rsidP="00EF1BE3">
      <w:pPr>
        <w:rPr>
          <w:lang w:val="pt-BR"/>
        </w:rPr>
      </w:pPr>
      <w:r w:rsidRPr="00EF1BE3">
        <w:rPr>
          <w:lang w:val="pt-BR"/>
        </w:rPr>
        <w:t xml:space="preserve">Access Point </w:t>
      </w:r>
    </w:p>
    <w:p w14:paraId="1035098C" w14:textId="4532A692" w:rsidR="00EF1BE3" w:rsidRDefault="00EF1BE3" w:rsidP="00EF1BE3">
      <w:pPr>
        <w:rPr>
          <w:lang w:val="pt-BR"/>
        </w:rPr>
      </w:pPr>
      <w:r w:rsidRPr="00EF1BE3">
        <w:rPr>
          <w:lang w:val="pt-BR"/>
        </w:rPr>
        <w:t>TP-LINK EAP610 Omada Teto Wi-Fi 6 AX1800 Dual Band Gigabit C/Fonte </w:t>
      </w:r>
    </w:p>
    <w:p w14:paraId="73622CFC" w14:textId="4EDC2469" w:rsidR="001B4A84" w:rsidRDefault="001B4A84" w:rsidP="00EF1BE3">
      <w:pPr>
        <w:rPr>
          <w:lang w:val="pt-BR"/>
        </w:rPr>
      </w:pPr>
      <w:r w:rsidRPr="001B4A84">
        <w:rPr>
          <w:lang w:val="pt-BR"/>
        </w:rPr>
        <w:drawing>
          <wp:inline distT="0" distB="0" distL="0" distR="0" wp14:anchorId="6E6D9EE4" wp14:editId="04749730">
            <wp:extent cx="3057525" cy="3686502"/>
            <wp:effectExtent l="0" t="0" r="0" b="9525"/>
            <wp:docPr id="1408446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467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6948" cy="36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B51B" w14:textId="5BAB2BAA" w:rsidR="005F6240" w:rsidRDefault="005F6240" w:rsidP="00EF1BE3">
      <w:pPr>
        <w:rPr>
          <w:lang w:val="pt-BR"/>
        </w:rPr>
      </w:pPr>
      <w:r>
        <w:rPr>
          <w:lang w:val="pt-BR"/>
        </w:rPr>
        <w:t>Embora esse seja um access point de custo beneficio traz uma ótima qualidade diante ao orçamento da universidade saber. ]</w:t>
      </w:r>
    </w:p>
    <w:p w14:paraId="186E27C3" w14:textId="49F53F98" w:rsidR="005F6240" w:rsidRDefault="005F6240" w:rsidP="00EF1BE3">
      <w:pPr>
        <w:rPr>
          <w:lang w:val="pt-BR"/>
        </w:rPr>
      </w:pPr>
      <w:r>
        <w:rPr>
          <w:lang w:val="pt-BR"/>
        </w:rPr>
        <w:t>Por ser de uso geral para os alunos tem uma excelente eficiência para ambientes de alta densidade de dispositivos.</w:t>
      </w:r>
    </w:p>
    <w:p w14:paraId="60D01DF3" w14:textId="651E3A4D" w:rsidR="005F6240" w:rsidRDefault="005F6240" w:rsidP="00EF1BE3">
      <w:pPr>
        <w:rPr>
          <w:lang w:val="pt-BR"/>
        </w:rPr>
      </w:pPr>
      <w:r>
        <w:rPr>
          <w:lang w:val="pt-BR"/>
        </w:rPr>
        <w:t>Usa padrão Wifi 6 oferecendo uma velocidade de até 1.77mb</w:t>
      </w:r>
      <w:r w:rsidR="003A1E45">
        <w:rPr>
          <w:lang w:val="pt-BR"/>
        </w:rPr>
        <w:t>ps sendo 574 mbps na banda de até 2,4ghz e 1201 mbps na banda de 5ghz</w:t>
      </w:r>
    </w:p>
    <w:p w14:paraId="12972111" w14:textId="4E98BEBD" w:rsidR="003A1E45" w:rsidRDefault="003A1E45" w:rsidP="00EF1BE3">
      <w:pPr>
        <w:rPr>
          <w:lang w:val="pt-BR"/>
        </w:rPr>
      </w:pPr>
      <w:r>
        <w:rPr>
          <w:lang w:val="pt-BR"/>
        </w:rPr>
        <w:t xml:space="preserve">Montagem no teto </w:t>
      </w:r>
    </w:p>
    <w:p w14:paraId="5487CAE0" w14:textId="2F1DDB1E" w:rsidR="003A1E45" w:rsidRDefault="003A1E45" w:rsidP="00EF1BE3">
      <w:pPr>
        <w:rPr>
          <w:lang w:val="pt-BR"/>
        </w:rPr>
      </w:pPr>
      <w:r>
        <w:rPr>
          <w:lang w:val="pt-BR"/>
        </w:rPr>
        <w:t xml:space="preserve">Alimentação PoE permitindo alimentação através de 1 único cabo Ethernet. Acompanhando fonte de alimentação para caso PoE não estiver disponível. </w:t>
      </w:r>
    </w:p>
    <w:p w14:paraId="6D6D3FF5" w14:textId="0249FDDB" w:rsidR="003A1E45" w:rsidRDefault="003A1E45" w:rsidP="00EF1BE3">
      <w:pPr>
        <w:rPr>
          <w:lang w:val="pt-BR"/>
        </w:rPr>
      </w:pPr>
      <w:r>
        <w:rPr>
          <w:lang w:val="pt-BR"/>
        </w:rPr>
        <w:t xml:space="preserve">Compativel com a Plataforma OMADA </w:t>
      </w:r>
    </w:p>
    <w:p w14:paraId="3BD0024F" w14:textId="77777777" w:rsidR="003A1E45" w:rsidRDefault="003A1E45" w:rsidP="003A1E45">
      <w:pPr>
        <w:rPr>
          <w:lang w:val="pt-BR"/>
        </w:rPr>
      </w:pPr>
      <w:r w:rsidRPr="003A1E45">
        <w:rPr>
          <w:b/>
          <w:bCs/>
          <w:lang w:val="pt-BR"/>
        </w:rPr>
        <w:t>Wi-Fi 6 (AX1800)</w:t>
      </w:r>
      <w:r w:rsidRPr="003A1E45">
        <w:rPr>
          <w:lang w:val="pt-BR"/>
        </w:rPr>
        <w:br/>
        <w:t>Conexão mais rápida, estável e com menos interferência. Ideal para locais com muitos dispositivos.</w:t>
      </w:r>
    </w:p>
    <w:p w14:paraId="0E1CA20A" w14:textId="77777777" w:rsidR="003A1E45" w:rsidRDefault="003A1E45" w:rsidP="003A1E45">
      <w:pPr>
        <w:rPr>
          <w:lang w:val="pt-BR"/>
        </w:rPr>
      </w:pPr>
      <w:r w:rsidRPr="003A1E45">
        <w:rPr>
          <w:b/>
          <w:bCs/>
          <w:lang w:val="pt-BR"/>
        </w:rPr>
        <w:t>Dual Band</w:t>
      </w:r>
      <w:r w:rsidRPr="003A1E45">
        <w:rPr>
          <w:lang w:val="pt-BR"/>
        </w:rPr>
        <w:br/>
        <w:t>Transmite em duas frequências:</w:t>
      </w:r>
      <w:r w:rsidRPr="003A1E45">
        <w:rPr>
          <w:lang w:val="pt-BR"/>
        </w:rPr>
        <w:br/>
        <w:t>• 2.4 GHz: até 574 Mbps (mais alcance)</w:t>
      </w:r>
      <w:r w:rsidRPr="003A1E45">
        <w:rPr>
          <w:lang w:val="pt-BR"/>
        </w:rPr>
        <w:br/>
        <w:t>• 5 GHz: até 1.201 Mbps (mais velocidade)</w:t>
      </w:r>
    </w:p>
    <w:p w14:paraId="123DB437" w14:textId="77777777" w:rsidR="003A1E45" w:rsidRDefault="003A1E45" w:rsidP="003A1E45">
      <w:pPr>
        <w:rPr>
          <w:lang w:val="pt-BR"/>
        </w:rPr>
      </w:pPr>
      <w:r w:rsidRPr="003A1E45">
        <w:rPr>
          <w:b/>
          <w:bCs/>
          <w:lang w:val="pt-BR"/>
        </w:rPr>
        <w:t>Suporte a PoE</w:t>
      </w:r>
      <w:r w:rsidRPr="003A1E45">
        <w:rPr>
          <w:lang w:val="pt-BR"/>
        </w:rPr>
        <w:br/>
        <w:t xml:space="preserve">Pode ser alimentado pelo cabo de rede (não precisa tomada perto). Mas também vem com </w:t>
      </w:r>
      <w:r w:rsidRPr="003A1E45">
        <w:rPr>
          <w:b/>
          <w:bCs/>
          <w:lang w:val="pt-BR"/>
        </w:rPr>
        <w:t>fonte de energia</w:t>
      </w:r>
      <w:r w:rsidRPr="003A1E45">
        <w:rPr>
          <w:lang w:val="pt-BR"/>
        </w:rPr>
        <w:t>, se preferir usar na tomada.</w:t>
      </w:r>
    </w:p>
    <w:p w14:paraId="72933264" w14:textId="77777777" w:rsidR="003A1E45" w:rsidRDefault="003A1E45" w:rsidP="003A1E45">
      <w:pPr>
        <w:rPr>
          <w:lang w:val="pt-BR"/>
        </w:rPr>
      </w:pPr>
      <w:r w:rsidRPr="003A1E45">
        <w:rPr>
          <w:b/>
          <w:bCs/>
          <w:lang w:val="pt-BR"/>
        </w:rPr>
        <w:t xml:space="preserve"> Gerenciamento Omada SDN</w:t>
      </w:r>
      <w:r w:rsidRPr="003A1E45">
        <w:rPr>
          <w:lang w:val="pt-BR"/>
        </w:rPr>
        <w:br/>
        <w:t>Você pode controlar vários access points pelo celular ou computador, de forma centralizada e fácil.</w:t>
      </w:r>
    </w:p>
    <w:p w14:paraId="07AF99B4" w14:textId="65F49208" w:rsidR="003A1E45" w:rsidRPr="003A1E45" w:rsidRDefault="003A1E45" w:rsidP="003A1E45">
      <w:pPr>
        <w:rPr>
          <w:lang w:val="pt-BR"/>
        </w:rPr>
      </w:pPr>
      <w:r w:rsidRPr="003A1E45">
        <w:rPr>
          <w:b/>
          <w:bCs/>
          <w:lang w:val="pt-BR"/>
        </w:rPr>
        <w:t>Roaming Inteligente</w:t>
      </w:r>
      <w:r w:rsidRPr="003A1E45">
        <w:rPr>
          <w:lang w:val="pt-BR"/>
        </w:rPr>
        <w:br/>
        <w:t>Permite que o usuário se mova pelo ambiente sem perder o sinal Wi-Fi.</w:t>
      </w:r>
    </w:p>
    <w:p w14:paraId="6850824F" w14:textId="2BB2F032" w:rsidR="003A1E45" w:rsidRDefault="003A1E45" w:rsidP="003A1E45">
      <w:pPr>
        <w:rPr>
          <w:lang w:val="pt-BR"/>
        </w:rPr>
      </w:pPr>
      <w:r w:rsidRPr="003A1E45">
        <w:rPr>
          <w:b/>
          <w:bCs/>
          <w:lang w:val="pt-BR"/>
        </w:rPr>
        <w:t xml:space="preserve"> Segurança WPA3</w:t>
      </w:r>
      <w:r w:rsidRPr="003A1E45">
        <w:rPr>
          <w:lang w:val="pt-BR"/>
        </w:rPr>
        <w:br/>
        <w:t>Último padrão de segurança, protege melhor sua rede contra invasões.</w:t>
      </w:r>
    </w:p>
    <w:p w14:paraId="37B9CD35" w14:textId="77777777" w:rsidR="005F6240" w:rsidRDefault="005F6240" w:rsidP="00EF1BE3">
      <w:pPr>
        <w:rPr>
          <w:lang w:val="pt-BR"/>
        </w:rPr>
      </w:pPr>
    </w:p>
    <w:p w14:paraId="02ACBD19" w14:textId="012EEF9F" w:rsidR="00C41CED" w:rsidRPr="00CE1BB4" w:rsidRDefault="001B4A84" w:rsidP="00B800E3">
      <w:pPr>
        <w:rPr>
          <w:lang w:val="pt-BR"/>
        </w:rPr>
      </w:pPr>
      <w:r>
        <w:rPr>
          <w:lang w:val="pt-BR"/>
        </w:rPr>
        <w:t xml:space="preserve">Preço: R$ </w:t>
      </w:r>
      <w:r w:rsidR="00EF1BE3">
        <w:rPr>
          <w:lang w:val="pt-BR"/>
        </w:rPr>
        <w:t>717</w:t>
      </w:r>
      <w:r>
        <w:rPr>
          <w:lang w:val="pt-BR"/>
        </w:rPr>
        <w:t>,00</w:t>
      </w:r>
    </w:p>
    <w:p w14:paraId="02A48BFC" w14:textId="77777777" w:rsidR="00C41CED" w:rsidRDefault="00C41CED" w:rsidP="00B800E3"/>
    <w:p w14:paraId="3CB4D7AA" w14:textId="77777777" w:rsidR="00C41CED" w:rsidRDefault="00C41CED" w:rsidP="00B800E3"/>
    <w:p w14:paraId="74DD5FDC" w14:textId="5B66BA6C" w:rsidR="00E74451" w:rsidRDefault="00CE1BB4" w:rsidP="00B800E3">
      <w:r>
        <w:t xml:space="preserve">Como o switch nao está definido estando em duvidas das 3 opções o valor atualmente esta: </w:t>
      </w:r>
    </w:p>
    <w:p w14:paraId="2433DA3D" w14:textId="4C061AAE" w:rsidR="00CE1BB4" w:rsidRDefault="00CE1BB4" w:rsidP="00B800E3">
      <w:r>
        <w:t xml:space="preserve">R$: </w:t>
      </w:r>
      <w:r w:rsidR="00B62D40" w:rsidRPr="00B62D40">
        <w:t>9.249,46</w:t>
      </w:r>
    </w:p>
    <w:p w14:paraId="5A6E0416" w14:textId="77777777" w:rsidR="00B62D40" w:rsidRDefault="00B62D40" w:rsidP="00B800E3"/>
    <w:p w14:paraId="0EABC636" w14:textId="68F9C9F6" w:rsidR="00B62D40" w:rsidRDefault="00B62D40" w:rsidP="00B800E3">
      <w:r>
        <w:t>Com o primeiro switch ficara:</w:t>
      </w:r>
    </w:p>
    <w:p w14:paraId="54BE9CD6" w14:textId="79AC96AA" w:rsidR="00B62D40" w:rsidRDefault="00B62D40" w:rsidP="00B800E3">
      <w:r>
        <w:t xml:space="preserve">R$ </w:t>
      </w:r>
      <w:r w:rsidRPr="00B62D40">
        <w:t>13.346,46</w:t>
      </w:r>
    </w:p>
    <w:p w14:paraId="4ABB89AF" w14:textId="37AFFDD8" w:rsidR="00B62D40" w:rsidRDefault="00B62D40" w:rsidP="00B800E3">
      <w:r>
        <w:t xml:space="preserve">Segundo: </w:t>
      </w:r>
    </w:p>
    <w:p w14:paraId="0ABD9190" w14:textId="02D14531" w:rsidR="00B62D40" w:rsidRDefault="00B62D40" w:rsidP="00B800E3">
      <w:r>
        <w:t>14.246,46</w:t>
      </w:r>
    </w:p>
    <w:p w14:paraId="1B028FD3" w14:textId="6DEBF476" w:rsidR="00B62D40" w:rsidRDefault="00B62D40" w:rsidP="00B800E3">
      <w:r>
        <w:t xml:space="preserve">Terceiro: </w:t>
      </w:r>
    </w:p>
    <w:p w14:paraId="0DF5098D" w14:textId="05939702" w:rsidR="00B62D40" w:rsidRDefault="00B62D40" w:rsidP="00B800E3">
      <w:r>
        <w:t>14.118,46</w:t>
      </w:r>
    </w:p>
    <w:p w14:paraId="1AE0C478" w14:textId="77777777" w:rsidR="00B62D40" w:rsidRDefault="00B62D40" w:rsidP="00B800E3"/>
    <w:p w14:paraId="2C44B2BC" w14:textId="77777777" w:rsidR="00B62D40" w:rsidRPr="00B800E3" w:rsidRDefault="00B62D40" w:rsidP="00B800E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24DA3" w14:paraId="2DB687B9" w14:textId="77777777" w:rsidTr="001979F3">
        <w:tc>
          <w:tcPr>
            <w:tcW w:w="2160" w:type="dxa"/>
          </w:tcPr>
          <w:p w14:paraId="26238D3A" w14:textId="77777777" w:rsidR="00F24DA3" w:rsidRDefault="00000000">
            <w:r>
              <w:t>Item</w:t>
            </w:r>
          </w:p>
        </w:tc>
        <w:tc>
          <w:tcPr>
            <w:tcW w:w="2160" w:type="dxa"/>
          </w:tcPr>
          <w:p w14:paraId="3CEDB84C" w14:textId="77777777" w:rsidR="00F24DA3" w:rsidRDefault="00000000">
            <w:r>
              <w:t>Quantidade</w:t>
            </w:r>
          </w:p>
        </w:tc>
        <w:tc>
          <w:tcPr>
            <w:tcW w:w="2160" w:type="dxa"/>
          </w:tcPr>
          <w:p w14:paraId="06C4075E" w14:textId="77777777" w:rsidR="00F24DA3" w:rsidRDefault="00000000">
            <w:r>
              <w:t>Preço Unitário (R$)</w:t>
            </w:r>
          </w:p>
        </w:tc>
        <w:tc>
          <w:tcPr>
            <w:tcW w:w="2160" w:type="dxa"/>
          </w:tcPr>
          <w:p w14:paraId="295B46C4" w14:textId="77777777" w:rsidR="00F24DA3" w:rsidRDefault="00000000">
            <w:r>
              <w:t>Subtotal (R$)</w:t>
            </w:r>
          </w:p>
        </w:tc>
      </w:tr>
      <w:tr w:rsidR="00F24DA3" w14:paraId="6FA16F4B" w14:textId="77777777" w:rsidTr="001979F3">
        <w:tc>
          <w:tcPr>
            <w:tcW w:w="2160" w:type="dxa"/>
          </w:tcPr>
          <w:p w14:paraId="4E8198BA" w14:textId="77777777" w:rsidR="00F24DA3" w:rsidRDefault="00000000">
            <w:r>
              <w:t>Cabo UTP Cat6 Furukawa (por metro)</w:t>
            </w:r>
          </w:p>
        </w:tc>
        <w:tc>
          <w:tcPr>
            <w:tcW w:w="2160" w:type="dxa"/>
          </w:tcPr>
          <w:p w14:paraId="5B197056" w14:textId="77777777" w:rsidR="00F24DA3" w:rsidRDefault="00000000">
            <w:r>
              <w:t xml:space="preserve"> </w:t>
            </w:r>
            <w:r w:rsidR="00766070">
              <w:t xml:space="preserve">493,35 </w:t>
            </w:r>
            <w:r>
              <w:t>metros</w:t>
            </w:r>
          </w:p>
          <w:p w14:paraId="5CCCED36" w14:textId="46E95025" w:rsidR="00766070" w:rsidRDefault="00766070">
            <w:r>
              <w:t>+ 20% de perdas= 592</w:t>
            </w:r>
            <w:r w:rsidR="00FF5B10">
              <w:t>m</w:t>
            </w:r>
          </w:p>
        </w:tc>
        <w:tc>
          <w:tcPr>
            <w:tcW w:w="2160" w:type="dxa"/>
          </w:tcPr>
          <w:p w14:paraId="3CB5220F" w14:textId="66E074A9" w:rsidR="00F24DA3" w:rsidRDefault="00B62D40">
            <w:r>
              <w:t xml:space="preserve">R$ </w:t>
            </w:r>
            <w:r w:rsidR="00B800E3">
              <w:t>5,30</w:t>
            </w:r>
          </w:p>
        </w:tc>
        <w:tc>
          <w:tcPr>
            <w:tcW w:w="2160" w:type="dxa"/>
          </w:tcPr>
          <w:p w14:paraId="0BE87371" w14:textId="72622F55" w:rsidR="00F24DA3" w:rsidRDefault="00FF5B10">
            <w:r w:rsidRPr="00FF5B10">
              <w:t>3137,6</w:t>
            </w:r>
          </w:p>
        </w:tc>
      </w:tr>
      <w:tr w:rsidR="00F24DA3" w14:paraId="0A1A3B10" w14:textId="77777777" w:rsidTr="001979F3">
        <w:tc>
          <w:tcPr>
            <w:tcW w:w="2160" w:type="dxa"/>
          </w:tcPr>
          <w:p w14:paraId="1F3787C2" w14:textId="77777777" w:rsidR="00F24DA3" w:rsidRDefault="00000000">
            <w:r>
              <w:t>Keystone Cat6 MV8 Furukawa</w:t>
            </w:r>
          </w:p>
        </w:tc>
        <w:tc>
          <w:tcPr>
            <w:tcW w:w="2160" w:type="dxa"/>
          </w:tcPr>
          <w:p w14:paraId="305FEC87" w14:textId="02AAAB82" w:rsidR="00F24DA3" w:rsidRDefault="00C911DF">
            <w:r>
              <w:t>27 unidades</w:t>
            </w:r>
          </w:p>
        </w:tc>
        <w:tc>
          <w:tcPr>
            <w:tcW w:w="2160" w:type="dxa"/>
          </w:tcPr>
          <w:p w14:paraId="6B01C2B8" w14:textId="75BBF265" w:rsidR="00F24DA3" w:rsidRDefault="00B62D40">
            <w:r>
              <w:t xml:space="preserve">R$ </w:t>
            </w:r>
            <w:r w:rsidR="00C911DF">
              <w:t>3</w:t>
            </w:r>
            <w:r w:rsidR="00E74451">
              <w:t>3</w:t>
            </w:r>
            <w:r w:rsidR="00C911DF">
              <w:t>,</w:t>
            </w:r>
            <w:r w:rsidR="00E74451">
              <w:t>25</w:t>
            </w:r>
          </w:p>
        </w:tc>
        <w:tc>
          <w:tcPr>
            <w:tcW w:w="2160" w:type="dxa"/>
          </w:tcPr>
          <w:p w14:paraId="3D97F837" w14:textId="1210436E" w:rsidR="00F24DA3" w:rsidRDefault="00E74451">
            <w:r>
              <w:t>897,75</w:t>
            </w:r>
          </w:p>
        </w:tc>
      </w:tr>
      <w:tr w:rsidR="00F24DA3" w14:paraId="31656621" w14:textId="77777777" w:rsidTr="001979F3">
        <w:tc>
          <w:tcPr>
            <w:tcW w:w="2160" w:type="dxa"/>
          </w:tcPr>
          <w:p w14:paraId="2B588990" w14:textId="2CED2AD9" w:rsidR="00F24DA3" w:rsidRDefault="00000000">
            <w:r>
              <w:t>Patch Cord Cat6 1,5m</w:t>
            </w:r>
          </w:p>
        </w:tc>
        <w:tc>
          <w:tcPr>
            <w:tcW w:w="2160" w:type="dxa"/>
          </w:tcPr>
          <w:p w14:paraId="7EA22E5A" w14:textId="77777777" w:rsidR="00F24DA3" w:rsidRDefault="00000000">
            <w:r>
              <w:t>27 unidades</w:t>
            </w:r>
          </w:p>
        </w:tc>
        <w:tc>
          <w:tcPr>
            <w:tcW w:w="2160" w:type="dxa"/>
          </w:tcPr>
          <w:p w14:paraId="2ED9391E" w14:textId="45CD6763" w:rsidR="00F24DA3" w:rsidRDefault="00B62D40">
            <w:r>
              <w:t xml:space="preserve">R$ </w:t>
            </w:r>
            <w:r w:rsidR="00231D86">
              <w:t>18,80</w:t>
            </w:r>
          </w:p>
        </w:tc>
        <w:tc>
          <w:tcPr>
            <w:tcW w:w="2160" w:type="dxa"/>
          </w:tcPr>
          <w:p w14:paraId="5E7108A4" w14:textId="56DC8915" w:rsidR="00231D86" w:rsidRDefault="00231D86">
            <w:r>
              <w:t>507,60</w:t>
            </w:r>
          </w:p>
        </w:tc>
      </w:tr>
      <w:tr w:rsidR="00F24DA3" w14:paraId="4DB4E533" w14:textId="77777777" w:rsidTr="001979F3">
        <w:tc>
          <w:tcPr>
            <w:tcW w:w="2160" w:type="dxa"/>
          </w:tcPr>
          <w:p w14:paraId="1A0BBEB5" w14:textId="20D737A4" w:rsidR="00F24DA3" w:rsidRDefault="00000000">
            <w:r>
              <w:t>Adapter Cord Cat6 personalizado</w:t>
            </w:r>
            <w:r w:rsidR="009C3DC2">
              <w:t>- 20cm</w:t>
            </w:r>
          </w:p>
        </w:tc>
        <w:tc>
          <w:tcPr>
            <w:tcW w:w="2160" w:type="dxa"/>
          </w:tcPr>
          <w:p w14:paraId="4F9FDA81" w14:textId="77777777" w:rsidR="00F24DA3" w:rsidRDefault="00000000">
            <w:r>
              <w:t>27 unidades</w:t>
            </w:r>
          </w:p>
        </w:tc>
        <w:tc>
          <w:tcPr>
            <w:tcW w:w="2160" w:type="dxa"/>
          </w:tcPr>
          <w:p w14:paraId="0FFF1EAE" w14:textId="6C7EC386" w:rsidR="00F24DA3" w:rsidRDefault="00B62D40">
            <w:r>
              <w:t xml:space="preserve">R$ </w:t>
            </w:r>
            <w:r w:rsidR="001979F3">
              <w:t xml:space="preserve">11,99 </w:t>
            </w:r>
          </w:p>
          <w:p w14:paraId="428E5BE8" w14:textId="3258D42A" w:rsidR="001979F3" w:rsidRDefault="001979F3"/>
        </w:tc>
        <w:tc>
          <w:tcPr>
            <w:tcW w:w="2160" w:type="dxa"/>
          </w:tcPr>
          <w:p w14:paraId="6DC100F3" w14:textId="77777777" w:rsidR="00F24DA3" w:rsidRDefault="001979F3">
            <w:r>
              <w:t>322,11</w:t>
            </w:r>
          </w:p>
          <w:p w14:paraId="6A68B356" w14:textId="128C4124" w:rsidR="001979F3" w:rsidRDefault="001979F3">
            <w:r>
              <w:t>10% = 289,89</w:t>
            </w:r>
          </w:p>
        </w:tc>
      </w:tr>
      <w:tr w:rsidR="00F24DA3" w14:paraId="298A6D18" w14:textId="77777777" w:rsidTr="001979F3">
        <w:tc>
          <w:tcPr>
            <w:tcW w:w="2160" w:type="dxa"/>
          </w:tcPr>
          <w:p w14:paraId="2FC9B224" w14:textId="77777777" w:rsidR="00F24DA3" w:rsidRDefault="00000000">
            <w:r>
              <w:t>Patch Panel Cat6 – 24 portas</w:t>
            </w:r>
          </w:p>
        </w:tc>
        <w:tc>
          <w:tcPr>
            <w:tcW w:w="2160" w:type="dxa"/>
          </w:tcPr>
          <w:p w14:paraId="67C3D608" w14:textId="77777777" w:rsidR="00F24DA3" w:rsidRDefault="00000000">
            <w:r>
              <w:t>2 unidades</w:t>
            </w:r>
          </w:p>
        </w:tc>
        <w:tc>
          <w:tcPr>
            <w:tcW w:w="2160" w:type="dxa"/>
          </w:tcPr>
          <w:p w14:paraId="5EF6F1A2" w14:textId="5601DE8B" w:rsidR="00F24DA3" w:rsidRDefault="00B62D40">
            <w:r>
              <w:t xml:space="preserve">R$ </w:t>
            </w:r>
            <w:r w:rsidR="00AA2723">
              <w:t>545,00</w:t>
            </w:r>
          </w:p>
        </w:tc>
        <w:tc>
          <w:tcPr>
            <w:tcW w:w="2160" w:type="dxa"/>
          </w:tcPr>
          <w:p w14:paraId="42A0AFF0" w14:textId="75D878B3" w:rsidR="00F24DA3" w:rsidRDefault="00AA2723">
            <w:r>
              <w:t>1.090</w:t>
            </w:r>
          </w:p>
        </w:tc>
      </w:tr>
      <w:tr w:rsidR="00F24DA3" w14:paraId="70076A2A" w14:textId="77777777" w:rsidTr="001979F3">
        <w:tc>
          <w:tcPr>
            <w:tcW w:w="2160" w:type="dxa"/>
          </w:tcPr>
          <w:p w14:paraId="3E880291" w14:textId="77777777" w:rsidR="00F24DA3" w:rsidRDefault="00000000">
            <w:r>
              <w:t>Rack Fechado 8U</w:t>
            </w:r>
          </w:p>
        </w:tc>
        <w:tc>
          <w:tcPr>
            <w:tcW w:w="2160" w:type="dxa"/>
          </w:tcPr>
          <w:p w14:paraId="02D74E25" w14:textId="77777777" w:rsidR="00F24DA3" w:rsidRDefault="00000000">
            <w:r>
              <w:t>1 unidade</w:t>
            </w:r>
          </w:p>
        </w:tc>
        <w:tc>
          <w:tcPr>
            <w:tcW w:w="2160" w:type="dxa"/>
          </w:tcPr>
          <w:p w14:paraId="18DD9046" w14:textId="4E30FED1" w:rsidR="00F24DA3" w:rsidRDefault="00B62D40">
            <w:r>
              <w:t xml:space="preserve">R$ </w:t>
            </w:r>
            <w:r w:rsidR="00C911DF">
              <w:t>427,00</w:t>
            </w:r>
          </w:p>
        </w:tc>
        <w:tc>
          <w:tcPr>
            <w:tcW w:w="2160" w:type="dxa"/>
          </w:tcPr>
          <w:p w14:paraId="06F49511" w14:textId="3EF9CC54" w:rsidR="00F24DA3" w:rsidRDefault="00C911DF">
            <w:r>
              <w:t>427.00</w:t>
            </w:r>
          </w:p>
        </w:tc>
      </w:tr>
      <w:tr w:rsidR="00F24DA3" w14:paraId="05B494EF" w14:textId="77777777" w:rsidTr="001979F3">
        <w:tc>
          <w:tcPr>
            <w:tcW w:w="2160" w:type="dxa"/>
          </w:tcPr>
          <w:p w14:paraId="6780C7EA" w14:textId="7B7E5DD9" w:rsidR="00F24DA3" w:rsidRDefault="00000000">
            <w:r>
              <w:t xml:space="preserve">Switch de 48 portas </w:t>
            </w:r>
          </w:p>
        </w:tc>
        <w:tc>
          <w:tcPr>
            <w:tcW w:w="2160" w:type="dxa"/>
          </w:tcPr>
          <w:p w14:paraId="5282432F" w14:textId="77777777" w:rsidR="00F24DA3" w:rsidRDefault="00000000">
            <w:r>
              <w:t>1 unidade</w:t>
            </w:r>
          </w:p>
        </w:tc>
        <w:tc>
          <w:tcPr>
            <w:tcW w:w="2160" w:type="dxa"/>
          </w:tcPr>
          <w:p w14:paraId="6A58407B" w14:textId="1BEB4E7D" w:rsidR="00F24DA3" w:rsidRDefault="00F24DA3"/>
        </w:tc>
        <w:tc>
          <w:tcPr>
            <w:tcW w:w="2160" w:type="dxa"/>
          </w:tcPr>
          <w:p w14:paraId="56AEA9CA" w14:textId="41D7DAA0" w:rsidR="00F24DA3" w:rsidRDefault="00F24DA3"/>
        </w:tc>
      </w:tr>
      <w:tr w:rsidR="00F24DA3" w14:paraId="1F6681EA" w14:textId="77777777" w:rsidTr="001979F3">
        <w:tc>
          <w:tcPr>
            <w:tcW w:w="2160" w:type="dxa"/>
          </w:tcPr>
          <w:p w14:paraId="7BC25389" w14:textId="6AECDE5B" w:rsidR="00F24DA3" w:rsidRDefault="00000000">
            <w:r>
              <w:t>Access Point</w:t>
            </w:r>
            <w:r w:rsidR="001B4A84">
              <w:t xml:space="preserve"> </w:t>
            </w:r>
            <w:r w:rsidR="001979F3" w:rsidRPr="00EF1BE3">
              <w:rPr>
                <w:lang w:val="pt-BR"/>
              </w:rPr>
              <w:t>TP-LINK EAP610</w:t>
            </w:r>
            <w:r w:rsidR="001B4A84">
              <w:rPr>
                <w:lang w:val="pt-BR"/>
              </w:rPr>
              <w:t xml:space="preserve"> </w:t>
            </w:r>
            <w:r w:rsidR="001979F3" w:rsidRPr="00EF1BE3">
              <w:rPr>
                <w:lang w:val="pt-BR"/>
              </w:rPr>
              <w:t>Omada</w:t>
            </w:r>
            <w:r w:rsidR="001979F3">
              <w:rPr>
                <w:lang w:val="pt-BR"/>
              </w:rPr>
              <w:t xml:space="preserve"> wifi 6</w:t>
            </w:r>
          </w:p>
        </w:tc>
        <w:tc>
          <w:tcPr>
            <w:tcW w:w="2160" w:type="dxa"/>
          </w:tcPr>
          <w:p w14:paraId="690BB03E" w14:textId="14985F5B" w:rsidR="00937581" w:rsidRDefault="00000000">
            <w:r>
              <w:t>4 unidades</w:t>
            </w:r>
          </w:p>
        </w:tc>
        <w:tc>
          <w:tcPr>
            <w:tcW w:w="2160" w:type="dxa"/>
          </w:tcPr>
          <w:p w14:paraId="007535EF" w14:textId="6627289F" w:rsidR="00F24DA3" w:rsidRDefault="00B62D40">
            <w:r>
              <w:t xml:space="preserve">R$ </w:t>
            </w:r>
            <w:r w:rsidR="00EF1BE3">
              <w:t>717</w:t>
            </w:r>
            <w:r>
              <w:t>,00</w:t>
            </w:r>
          </w:p>
        </w:tc>
        <w:tc>
          <w:tcPr>
            <w:tcW w:w="2160" w:type="dxa"/>
          </w:tcPr>
          <w:p w14:paraId="2BA2CB85" w14:textId="12BA4FF2" w:rsidR="00F24DA3" w:rsidRDefault="00EF1BE3">
            <w:r>
              <w:t>2.868</w:t>
            </w:r>
          </w:p>
        </w:tc>
      </w:tr>
      <w:tr w:rsidR="00F24DA3" w14:paraId="245681AC" w14:textId="77777777" w:rsidTr="001979F3">
        <w:tc>
          <w:tcPr>
            <w:tcW w:w="2160" w:type="dxa"/>
          </w:tcPr>
          <w:p w14:paraId="3A92AFC2" w14:textId="24EBCDDE" w:rsidR="00F24DA3" w:rsidRDefault="00000000">
            <w:r>
              <w:t>TOTAL GERAL</w:t>
            </w:r>
          </w:p>
        </w:tc>
        <w:tc>
          <w:tcPr>
            <w:tcW w:w="2160" w:type="dxa"/>
          </w:tcPr>
          <w:p w14:paraId="286D7B15" w14:textId="77777777" w:rsidR="00F24DA3" w:rsidRDefault="00F24DA3"/>
        </w:tc>
        <w:tc>
          <w:tcPr>
            <w:tcW w:w="2160" w:type="dxa"/>
          </w:tcPr>
          <w:p w14:paraId="0B17AF72" w14:textId="77777777" w:rsidR="00F24DA3" w:rsidRDefault="00F24DA3"/>
        </w:tc>
        <w:tc>
          <w:tcPr>
            <w:tcW w:w="2160" w:type="dxa"/>
          </w:tcPr>
          <w:p w14:paraId="26B26196" w14:textId="10208790" w:rsidR="00F24DA3" w:rsidRDefault="00F24DA3"/>
        </w:tc>
      </w:tr>
      <w:tr w:rsidR="00F24DA3" w14:paraId="55844D40" w14:textId="77777777" w:rsidTr="001979F3">
        <w:tc>
          <w:tcPr>
            <w:tcW w:w="2160" w:type="dxa"/>
          </w:tcPr>
          <w:p w14:paraId="25B97695" w14:textId="77777777" w:rsidR="00F24DA3" w:rsidRDefault="00000000">
            <w:r>
              <w:t>ORÇAMENTO DISPONÍVEL</w:t>
            </w:r>
          </w:p>
        </w:tc>
        <w:tc>
          <w:tcPr>
            <w:tcW w:w="2160" w:type="dxa"/>
          </w:tcPr>
          <w:p w14:paraId="5706F676" w14:textId="77777777" w:rsidR="00F24DA3" w:rsidRDefault="00F24DA3"/>
        </w:tc>
        <w:tc>
          <w:tcPr>
            <w:tcW w:w="2160" w:type="dxa"/>
          </w:tcPr>
          <w:p w14:paraId="4129FFE2" w14:textId="77777777" w:rsidR="00F24DA3" w:rsidRDefault="00F24DA3"/>
        </w:tc>
        <w:tc>
          <w:tcPr>
            <w:tcW w:w="2160" w:type="dxa"/>
          </w:tcPr>
          <w:p w14:paraId="034A53FA" w14:textId="77777777" w:rsidR="00F24DA3" w:rsidRDefault="00000000">
            <w:r>
              <w:t>15.000,00</w:t>
            </w:r>
          </w:p>
        </w:tc>
      </w:tr>
      <w:tr w:rsidR="00F24DA3" w14:paraId="712919AA" w14:textId="77777777" w:rsidTr="001979F3">
        <w:tc>
          <w:tcPr>
            <w:tcW w:w="2160" w:type="dxa"/>
          </w:tcPr>
          <w:p w14:paraId="4F946944" w14:textId="77777777" w:rsidR="00F24DA3" w:rsidRDefault="00000000">
            <w:r>
              <w:t>SALDO RESTANTE</w:t>
            </w:r>
          </w:p>
        </w:tc>
        <w:tc>
          <w:tcPr>
            <w:tcW w:w="2160" w:type="dxa"/>
          </w:tcPr>
          <w:p w14:paraId="0B973E75" w14:textId="77777777" w:rsidR="00F24DA3" w:rsidRDefault="00F24DA3"/>
        </w:tc>
        <w:tc>
          <w:tcPr>
            <w:tcW w:w="2160" w:type="dxa"/>
          </w:tcPr>
          <w:p w14:paraId="4443BF6F" w14:textId="77777777" w:rsidR="00F24DA3" w:rsidRDefault="00F24DA3"/>
        </w:tc>
        <w:tc>
          <w:tcPr>
            <w:tcW w:w="2160" w:type="dxa"/>
          </w:tcPr>
          <w:p w14:paraId="7613D040" w14:textId="4AFD5902" w:rsidR="00F24DA3" w:rsidRDefault="00F24DA3"/>
        </w:tc>
      </w:tr>
    </w:tbl>
    <w:p w14:paraId="3F2FD51D" w14:textId="77777777" w:rsidR="00937581" w:rsidRDefault="00937581"/>
    <w:p w14:paraId="0CC281F1" w14:textId="77777777" w:rsidR="00937581" w:rsidRDefault="00937581"/>
    <w:p w14:paraId="1A5AA668" w14:textId="46915638" w:rsidR="00937581" w:rsidRDefault="00937581">
      <w:r>
        <w:t xml:space="preserve">Termos de garantia de cada produto. </w:t>
      </w:r>
    </w:p>
    <w:p w14:paraId="4C8C1120" w14:textId="77777777" w:rsidR="00EA5A00" w:rsidRDefault="00EA5A00"/>
    <w:p w14:paraId="28C9B947" w14:textId="40D528D4" w:rsidR="00CF2321" w:rsidRDefault="00B87515">
      <w:r>
        <w:t>Cabo Utp Cat6</w:t>
      </w:r>
      <w:r w:rsidR="00CF2321">
        <w:t>, Keystone Rj45, e Rack.</w:t>
      </w:r>
    </w:p>
    <w:p w14:paraId="3E32CB60" w14:textId="559E74AA" w:rsidR="00CF2321" w:rsidRDefault="00CF2321">
      <w:r>
        <w:t>Vendido pela unicaserv oferecendo garantia para os produtos.</w:t>
      </w:r>
    </w:p>
    <w:p w14:paraId="71D466F3" w14:textId="4D80731B" w:rsidR="00CF2321" w:rsidRDefault="00CF2321">
      <w:pPr>
        <w:rPr>
          <w:b/>
          <w:bCs/>
        </w:rPr>
      </w:pPr>
      <w:r w:rsidRPr="00CF2321">
        <w:t> Devolução por Arrependimento</w:t>
      </w:r>
      <w:r w:rsidRPr="00CF2321">
        <w:t xml:space="preserve"> 7 dias uteis</w:t>
      </w:r>
      <w:r>
        <w:rPr>
          <w:b/>
          <w:bCs/>
        </w:rPr>
        <w:t xml:space="preserve">. </w:t>
      </w:r>
      <w:r w:rsidRPr="00CF2321">
        <w:t>De acordo com o art 49.</w:t>
      </w:r>
    </w:p>
    <w:p w14:paraId="6EA0871F" w14:textId="61F7AC99" w:rsidR="00CF2321" w:rsidRDefault="00CF2321">
      <w:r w:rsidRPr="00CF2321">
        <w:t>Troca de produto com Defeito de Fabricação</w:t>
      </w:r>
      <w:r w:rsidRPr="00CF2321">
        <w:t xml:space="preserve"> </w:t>
      </w:r>
      <w:r>
        <w:t>90 dias (3messes)</w:t>
      </w:r>
    </w:p>
    <w:p w14:paraId="5857B2E8" w14:textId="00096E9C" w:rsidR="00CF2321" w:rsidRDefault="00CF2321">
      <w:r>
        <w:t>Garantia do fabricante: O cabos e keystone por serem da linha soho plus possuem uma garantia de 5anos contra defeitos de fabricação.</w:t>
      </w:r>
    </w:p>
    <w:p w14:paraId="5EACA90A" w14:textId="17C6A94D" w:rsidR="00CF2321" w:rsidRDefault="00CF2321">
      <w:r>
        <w:t>Adendo o Rack nao se encaixa na garantia de 5anos.</w:t>
      </w:r>
    </w:p>
    <w:p w14:paraId="7CB0A54C" w14:textId="5A5186B9" w:rsidR="00CF2321" w:rsidRPr="00CF2321" w:rsidRDefault="00CF2321">
      <w:r>
        <w:t>Ele é apenas referente a garantia da unicaserv de 90dias a 12m.</w:t>
      </w:r>
    </w:p>
    <w:p w14:paraId="60F2453D" w14:textId="77777777" w:rsidR="00EA5A00" w:rsidRDefault="00EA5A00"/>
    <w:p w14:paraId="2B99A82A" w14:textId="77777777" w:rsidR="00EA5A00" w:rsidRDefault="00EA5A00"/>
    <w:p w14:paraId="27727D0F" w14:textId="49570CFA" w:rsidR="00CF2321" w:rsidRDefault="00EA5A00">
      <w:r>
        <w:t>Adapter cord e Patch cord:</w:t>
      </w:r>
    </w:p>
    <w:p w14:paraId="4B5A16D7" w14:textId="08699F40" w:rsidR="00EA5A00" w:rsidRDefault="00EA5A00">
      <w:r w:rsidRPr="00EA5A00">
        <w:t>A Cabos Patch Cord oferece uma garantia de 12 meses para seus produtos, cobrindo defeitos de fabricação. Essa garantia é válida desde que o produto seja utilizado corretamente, sem evidências de mau uso</w:t>
      </w:r>
      <w:r>
        <w:t>.</w:t>
      </w:r>
    </w:p>
    <w:p w14:paraId="777D2B04" w14:textId="63E22354" w:rsidR="00EA5A00" w:rsidRDefault="00EA5A00">
      <w:r>
        <w:t>Periodo da garantia: 12 messes a partir do recebimento do produto.</w:t>
      </w:r>
    </w:p>
    <w:p w14:paraId="4F4C2E16" w14:textId="77777777" w:rsidR="005F6240" w:rsidRDefault="00EA5A00">
      <w:r>
        <w:t xml:space="preserve">Troca e devolução: </w:t>
      </w:r>
    </w:p>
    <w:p w14:paraId="3C0869EE" w14:textId="10EBA498" w:rsidR="00EA5A00" w:rsidRDefault="005F6240">
      <w:r>
        <w:t>Troca por defeito, a</w:t>
      </w:r>
      <w:r w:rsidR="00EA5A00">
        <w:t>s solicitações devem ser feitas e até 30 dias corridos apos o recebimento do produto.</w:t>
      </w:r>
    </w:p>
    <w:p w14:paraId="58F0CC51" w14:textId="72E742E0" w:rsidR="005F6240" w:rsidRDefault="005F6240">
      <w:r>
        <w:t>Troca por arrependimento pode ser feita e até 7 dias corridos apos o recebimento.</w:t>
      </w:r>
    </w:p>
    <w:p w14:paraId="12101AC5" w14:textId="77777777" w:rsidR="00EA5A00" w:rsidRDefault="00EA5A00"/>
    <w:p w14:paraId="11994FDD" w14:textId="77777777" w:rsidR="005F6240" w:rsidRDefault="005F6240"/>
    <w:p w14:paraId="377B1056" w14:textId="2CFD6F08" w:rsidR="00937581" w:rsidRDefault="00937581">
      <w:r>
        <w:t>Switch:</w:t>
      </w:r>
    </w:p>
    <w:p w14:paraId="0D9A53AC" w14:textId="7488A5AD" w:rsidR="00947221" w:rsidRPr="00937581" w:rsidRDefault="00937581" w:rsidP="00937581">
      <w:pPr>
        <w:rPr>
          <w:b/>
          <w:bCs/>
          <w:lang w:val="pt-BR"/>
        </w:rPr>
      </w:pPr>
      <w:r w:rsidRPr="00937581">
        <w:rPr>
          <w:b/>
          <w:bCs/>
          <w:lang w:val="pt-BR"/>
        </w:rPr>
        <w:t>Prazo para devolver produtos comprados na Amazon.com.br</w:t>
      </w:r>
    </w:p>
    <w:p w14:paraId="4972B5DE" w14:textId="3E2AA2BB" w:rsidR="00937581" w:rsidRDefault="00937581">
      <w:r>
        <w:t xml:space="preserve">Garantia pela loja de 90dias (3messes) </w:t>
      </w:r>
    </w:p>
    <w:p w14:paraId="65ECA659" w14:textId="37891BD9" w:rsidR="00937581" w:rsidRDefault="00937581">
      <w:r>
        <w:t xml:space="preserve">Garantia do fabricante: </w:t>
      </w:r>
    </w:p>
    <w:p w14:paraId="1B05BA00" w14:textId="77777777" w:rsidR="00CE1BB4" w:rsidRDefault="00CE1BB4"/>
    <w:p w14:paraId="3B220C05" w14:textId="77777777" w:rsidR="005F6240" w:rsidRDefault="005F6240"/>
    <w:p w14:paraId="0A7DDB38" w14:textId="41998F7A" w:rsidR="00CE1BB4" w:rsidRDefault="00CE1BB4">
      <w:r>
        <w:t xml:space="preserve">Patch panel: </w:t>
      </w:r>
    </w:p>
    <w:p w14:paraId="0166D0DF" w14:textId="77777777" w:rsidR="00EA5A00" w:rsidRDefault="00EA5A00" w:rsidP="00EA5A00">
      <w:r>
        <w:t xml:space="preserve">Embora o link de compra seja na amazon o produto é vendido por uma empresa revendedora possuindo o selo RA Verificada. </w:t>
      </w:r>
    </w:p>
    <w:p w14:paraId="6067A80B" w14:textId="77777777" w:rsidR="00EA5A00" w:rsidRDefault="00EA5A00" w:rsidP="00EA5A00">
      <w:r>
        <w:t xml:space="preserve">Casa do provedor Londrina. </w:t>
      </w:r>
    </w:p>
    <w:p w14:paraId="3E6A31C6" w14:textId="2462EF28" w:rsidR="00CE1BB4" w:rsidRDefault="00CE1BB4">
      <w:r>
        <w:t>Garantia pela loja de 90dias (3messes)</w:t>
      </w:r>
    </w:p>
    <w:p w14:paraId="184AA571" w14:textId="109385B7" w:rsidR="00B87515" w:rsidRDefault="00B87515">
      <w:r>
        <w:rPr>
          <w:b/>
          <w:bCs/>
        </w:rPr>
        <w:t xml:space="preserve">Garantia pela Furukawa: </w:t>
      </w:r>
      <w:r w:rsidRPr="00B87515">
        <w:rPr>
          <w:b/>
          <w:bCs/>
        </w:rPr>
        <w:t>5 anos</w:t>
      </w:r>
      <w:r w:rsidRPr="00B87515">
        <w:t xml:space="preserve"> contra defeitos de fabricação, desde que o produto tenha sido usado adequadamente, sem sofrer danos causados por fatores externos como mau uso, umidade, etc.</w:t>
      </w:r>
    </w:p>
    <w:p w14:paraId="185FD647" w14:textId="64598BC9" w:rsidR="00B87515" w:rsidRDefault="00B87515">
      <w:r>
        <w:t>Importante: A garantia so é valida com a apresentação da nota portanto cliente guarde bem.</w:t>
      </w:r>
    </w:p>
    <w:p w14:paraId="11B6A4BC" w14:textId="77777777" w:rsidR="00CF2321" w:rsidRDefault="00CF2321"/>
    <w:p w14:paraId="25DA61A1" w14:textId="51048C18" w:rsidR="00CF2321" w:rsidRDefault="00CF2321">
      <w:r>
        <w:t xml:space="preserve">Access point: </w:t>
      </w:r>
    </w:p>
    <w:p w14:paraId="77A9E369" w14:textId="77777777" w:rsidR="00CF2321" w:rsidRPr="00937581" w:rsidRDefault="00CF2321" w:rsidP="00CF2321">
      <w:pPr>
        <w:rPr>
          <w:b/>
          <w:bCs/>
          <w:lang w:val="pt-BR"/>
        </w:rPr>
      </w:pPr>
      <w:r w:rsidRPr="00937581">
        <w:rPr>
          <w:b/>
          <w:bCs/>
          <w:lang w:val="pt-BR"/>
        </w:rPr>
        <w:t>Prazo para devolver produtos comprados na Amazon.com.br</w:t>
      </w:r>
    </w:p>
    <w:p w14:paraId="4B863718" w14:textId="77777777" w:rsidR="00CF2321" w:rsidRDefault="00CF2321" w:rsidP="00CF2321">
      <w:r>
        <w:t xml:space="preserve">Garantia pela loja de 90dias (3messes) </w:t>
      </w:r>
    </w:p>
    <w:p w14:paraId="76FC689C" w14:textId="398E6D7F" w:rsidR="00CF2321" w:rsidRDefault="00CF2321" w:rsidP="00CF2321">
      <w:r>
        <w:t xml:space="preserve">Garantia do fabricante: </w:t>
      </w:r>
      <w:r w:rsidR="00EA5A00">
        <w:t>P</w:t>
      </w:r>
      <w:r w:rsidR="00EA5A00" w:rsidRPr="00EA5A00">
        <w:t xml:space="preserve">ossui </w:t>
      </w:r>
      <w:r w:rsidR="00EA5A00" w:rsidRPr="00EA5A00">
        <w:rPr>
          <w:b/>
          <w:bCs/>
        </w:rPr>
        <w:t>garantia de 5 anos</w:t>
      </w:r>
      <w:r w:rsidR="00EA5A00" w:rsidRPr="00EA5A00">
        <w:t xml:space="preserve"> fornecida pela TP-Link Brasil. Essa garantia é válida para produtos adquiridos através de revendedores locais e oficiais, conforme a política de garantia da TP-Link Brasil.</w:t>
      </w:r>
    </w:p>
    <w:p w14:paraId="5AE42137" w14:textId="2300D278" w:rsidR="00EA5A00" w:rsidRDefault="00EA5A00" w:rsidP="00CF2321">
      <w:r>
        <w:t xml:space="preserve">Cobrindo: defeitos de fabricação. </w:t>
      </w:r>
    </w:p>
    <w:p w14:paraId="4CAC41DC" w14:textId="4EAA851E" w:rsidR="00EA5A00" w:rsidRDefault="00EA5A00" w:rsidP="00CF2321">
      <w:r>
        <w:t>Danos causados por mal uso, instalações inadequadas, quedas, descargas eletricas ou uso em ambientes nao recomendados nao sao cobertos.</w:t>
      </w:r>
    </w:p>
    <w:p w14:paraId="7578B0B4" w14:textId="77777777" w:rsidR="00B87515" w:rsidRDefault="00B87515"/>
    <w:p w14:paraId="28248435" w14:textId="77777777" w:rsidR="00CE1BB4" w:rsidRDefault="00CE1BB4"/>
    <w:p w14:paraId="0FEBF28E" w14:textId="4751B4EB" w:rsidR="00937581" w:rsidRDefault="00937581"/>
    <w:sectPr w:rsidR="009375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9C39DA"/>
    <w:multiLevelType w:val="multilevel"/>
    <w:tmpl w:val="541C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8C1DA9"/>
    <w:multiLevelType w:val="multilevel"/>
    <w:tmpl w:val="0FF8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12BD8"/>
    <w:multiLevelType w:val="multilevel"/>
    <w:tmpl w:val="9412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617831">
    <w:abstractNumId w:val="8"/>
  </w:num>
  <w:num w:numId="2" w16cid:durableId="1607276505">
    <w:abstractNumId w:val="6"/>
  </w:num>
  <w:num w:numId="3" w16cid:durableId="1764380321">
    <w:abstractNumId w:val="5"/>
  </w:num>
  <w:num w:numId="4" w16cid:durableId="282466710">
    <w:abstractNumId w:val="4"/>
  </w:num>
  <w:num w:numId="5" w16cid:durableId="72972981">
    <w:abstractNumId w:val="7"/>
  </w:num>
  <w:num w:numId="6" w16cid:durableId="683284217">
    <w:abstractNumId w:val="3"/>
  </w:num>
  <w:num w:numId="7" w16cid:durableId="643388669">
    <w:abstractNumId w:val="2"/>
  </w:num>
  <w:num w:numId="8" w16cid:durableId="1650596724">
    <w:abstractNumId w:val="1"/>
  </w:num>
  <w:num w:numId="9" w16cid:durableId="1493988601">
    <w:abstractNumId w:val="0"/>
  </w:num>
  <w:num w:numId="10" w16cid:durableId="391001179">
    <w:abstractNumId w:val="10"/>
  </w:num>
  <w:num w:numId="11" w16cid:durableId="1750342032">
    <w:abstractNumId w:val="9"/>
  </w:num>
  <w:num w:numId="12" w16cid:durableId="5798723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37A"/>
    <w:rsid w:val="00106E0D"/>
    <w:rsid w:val="0015074B"/>
    <w:rsid w:val="00192158"/>
    <w:rsid w:val="001979F3"/>
    <w:rsid w:val="001A2F07"/>
    <w:rsid w:val="001B4A84"/>
    <w:rsid w:val="00231D86"/>
    <w:rsid w:val="0029639D"/>
    <w:rsid w:val="00326F90"/>
    <w:rsid w:val="003A1E45"/>
    <w:rsid w:val="003C6726"/>
    <w:rsid w:val="0048087C"/>
    <w:rsid w:val="005A0EE2"/>
    <w:rsid w:val="005F6240"/>
    <w:rsid w:val="00601510"/>
    <w:rsid w:val="00660E56"/>
    <w:rsid w:val="006C15FA"/>
    <w:rsid w:val="006E4CBA"/>
    <w:rsid w:val="00766070"/>
    <w:rsid w:val="00915372"/>
    <w:rsid w:val="00937581"/>
    <w:rsid w:val="00947221"/>
    <w:rsid w:val="009B6489"/>
    <w:rsid w:val="009C3DC2"/>
    <w:rsid w:val="009E56F5"/>
    <w:rsid w:val="009F2997"/>
    <w:rsid w:val="009F4ABE"/>
    <w:rsid w:val="00A55345"/>
    <w:rsid w:val="00AA1D8D"/>
    <w:rsid w:val="00AA2723"/>
    <w:rsid w:val="00B47730"/>
    <w:rsid w:val="00B62D40"/>
    <w:rsid w:val="00B800E3"/>
    <w:rsid w:val="00B87515"/>
    <w:rsid w:val="00C26CB8"/>
    <w:rsid w:val="00C41CED"/>
    <w:rsid w:val="00C54DC0"/>
    <w:rsid w:val="00C63DE0"/>
    <w:rsid w:val="00C911DF"/>
    <w:rsid w:val="00CB0664"/>
    <w:rsid w:val="00CE1BB4"/>
    <w:rsid w:val="00CE2C20"/>
    <w:rsid w:val="00CF2321"/>
    <w:rsid w:val="00D51466"/>
    <w:rsid w:val="00E74451"/>
    <w:rsid w:val="00EA5A00"/>
    <w:rsid w:val="00EF1BE3"/>
    <w:rsid w:val="00F24DA3"/>
    <w:rsid w:val="00F35423"/>
    <w:rsid w:val="00F44DC2"/>
    <w:rsid w:val="00F93E1E"/>
    <w:rsid w:val="00FC693F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B3D330"/>
  <w14:defaultImageDpi w14:val="300"/>
  <w15:docId w15:val="{E0A132C2-B3AC-4D93-93EA-C3CB23D5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5A0EE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0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amazon.com.br/Gerenci&#225;vel-TP-LINK-TL-SG3452P-GIGABIT-Jetstream/dp/B08XNJPSNW?source=ps-sl-shoppingads-lpcontext&amp;ref_=fplfs&amp;psc=1&amp;smid=A3PPGJX18DKY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unicaserv.com.br/cabo-utp-cat6-cmx-azul-furukawa-soho-plus-venda-por-metro" TargetMode="External"/><Relationship Id="rId12" Type="http://schemas.openxmlformats.org/officeDocument/2006/relationships/hyperlink" Target="https://www.amazon.com.br/Patch-Panel-Sohoplus-Dispositivos-Conex&#227;o/dp/B075M5H5W1?source=ps-sl-shoppingads-lpcontext&amp;ref_=fplfs&amp;psc=1&amp;smid=A3PPGJX18DKYL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amazon.com.br/Gerenci&#225;vel-TP-LINK-TL-SG3452-GIGABIT-Jetstream/dp/B077HT9WTW?source=ps-sl-shoppingads-lpcontext&amp;ref_=fplfs&amp;psc=1&amp;smid=A3PPGJX18DKYL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unicaserv.com.br/mini-rack-de-parede-19-pol-com-8u-x-570m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1495</Words>
  <Characters>8077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leandro santos</cp:lastModifiedBy>
  <cp:revision>5</cp:revision>
  <dcterms:created xsi:type="dcterms:W3CDTF">2013-12-23T23:15:00Z</dcterms:created>
  <dcterms:modified xsi:type="dcterms:W3CDTF">2025-05-02T22:33:00Z</dcterms:modified>
  <cp:category/>
</cp:coreProperties>
</file>